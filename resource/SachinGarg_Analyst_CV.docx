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CD309D" w14:textId="77777777" w:rsidR="00651F32" w:rsidRPr="006A0CAE" w:rsidRDefault="00651F32" w:rsidP="00651F32">
      <w:pPr>
        <w:autoSpaceDE w:val="0"/>
        <w:autoSpaceDN w:val="0"/>
        <w:spacing w:after="60" w:line="374" w:lineRule="exact"/>
        <w:jc w:val="center"/>
        <w:rPr>
          <w:rFonts w:ascii="Georgia" w:eastAsia="Merriweather" w:hAnsi="Georgia"/>
          <w:b/>
          <w:color w:val="2E3C4F"/>
          <w:w w:val="98"/>
          <w:sz w:val="30"/>
        </w:rPr>
      </w:pPr>
    </w:p>
    <w:p w14:paraId="6D0DD171" w14:textId="189954C3" w:rsidR="00F550D7" w:rsidRPr="006A0CAE" w:rsidRDefault="00342D65" w:rsidP="00651F32">
      <w:pPr>
        <w:autoSpaceDE w:val="0"/>
        <w:autoSpaceDN w:val="0"/>
        <w:spacing w:after="60" w:line="374" w:lineRule="exact"/>
        <w:jc w:val="center"/>
        <w:rPr>
          <w:rFonts w:ascii="Georgia" w:eastAsia="Merriweather" w:hAnsi="Georgia"/>
          <w:b/>
          <w:color w:val="2E3C4F"/>
          <w:w w:val="98"/>
          <w:sz w:val="30"/>
        </w:rPr>
      </w:pPr>
      <w:r w:rsidRPr="006A0CAE">
        <w:rPr>
          <w:rFonts w:ascii="Georgia" w:eastAsia="Merriweather" w:hAnsi="Georgia"/>
          <w:b/>
          <w:color w:val="2E3C4F"/>
          <w:w w:val="98"/>
          <w:sz w:val="30"/>
        </w:rPr>
        <w:t>SACHIN GARG</w:t>
      </w:r>
    </w:p>
    <w:p w14:paraId="4EDE7620" w14:textId="78F6AE20" w:rsidR="00652CD8" w:rsidRDefault="00651F32" w:rsidP="0046548D">
      <w:pPr>
        <w:autoSpaceDE w:val="0"/>
        <w:autoSpaceDN w:val="0"/>
        <w:spacing w:after="60" w:line="226" w:lineRule="exact"/>
        <w:jc w:val="center"/>
        <w:rPr>
          <w:rFonts w:ascii="Georgia" w:eastAsia="Merriweather" w:hAnsi="Georgia"/>
          <w:color w:val="2E3C4F"/>
          <w:w w:val="96"/>
          <w:sz w:val="18"/>
          <w:szCs w:val="28"/>
        </w:rPr>
      </w:pPr>
      <w:r w:rsidRPr="006A0CAE">
        <w:rPr>
          <w:rFonts w:ascii="Georgia" w:eastAsia="Merriweather" w:hAnsi="Georgia"/>
          <w:color w:val="2E3C4F"/>
          <w:w w:val="96"/>
          <w:sz w:val="18"/>
          <w:szCs w:val="28"/>
        </w:rPr>
        <w:t xml:space="preserve">Bengaluru, India  |  </w:t>
      </w:r>
      <w:hyperlink r:id="rId8" w:history="1">
        <w:r w:rsidRPr="006A0CAE">
          <w:rPr>
            <w:rStyle w:val="Hyperlink"/>
            <w:rFonts w:ascii="Georgia" w:eastAsia="Merriweather" w:hAnsi="Georgia"/>
            <w:w w:val="96"/>
            <w:sz w:val="18"/>
            <w:szCs w:val="28"/>
          </w:rPr>
          <w:t>sachin03garg@gmail.com</w:t>
        </w:r>
      </w:hyperlink>
      <w:r w:rsidRPr="006A0CAE">
        <w:rPr>
          <w:rFonts w:ascii="Georgia" w:eastAsia="Merriweather" w:hAnsi="Georgia"/>
          <w:color w:val="2E3C4F"/>
          <w:w w:val="96"/>
          <w:sz w:val="18"/>
          <w:szCs w:val="28"/>
        </w:rPr>
        <w:t xml:space="preserve">  |  +91-7987717667  |  in/sachin03garg</w:t>
      </w:r>
    </w:p>
    <w:p w14:paraId="2A82F3BE" w14:textId="77777777" w:rsidR="0046548D" w:rsidRPr="0046548D" w:rsidRDefault="0046548D" w:rsidP="0046548D">
      <w:pPr>
        <w:autoSpaceDE w:val="0"/>
        <w:autoSpaceDN w:val="0"/>
        <w:spacing w:after="60" w:line="226" w:lineRule="exact"/>
        <w:jc w:val="center"/>
        <w:rPr>
          <w:rFonts w:ascii="Georgia" w:eastAsia="Merriweather" w:hAnsi="Georgia"/>
          <w:color w:val="2E3C4F"/>
          <w:w w:val="96"/>
          <w:sz w:val="18"/>
          <w:szCs w:val="28"/>
        </w:rPr>
      </w:pPr>
    </w:p>
    <w:p w14:paraId="0482772F" w14:textId="57AD0E49" w:rsidR="00F550D7" w:rsidRDefault="000B3F0B" w:rsidP="000B3F0B">
      <w:pPr>
        <w:autoSpaceDE w:val="0"/>
        <w:autoSpaceDN w:val="0"/>
        <w:spacing w:before="162" w:after="0" w:line="260" w:lineRule="exact"/>
        <w:ind w:left="880" w:right="880"/>
        <w:rPr>
          <w:rFonts w:ascii="Georgia" w:eastAsia="Merriweather" w:hAnsi="Georgia"/>
          <w:b/>
          <w:color w:val="2E3C4F"/>
          <w:w w:val="98"/>
          <w:sz w:val="24"/>
          <w:szCs w:val="24"/>
        </w:rPr>
      </w:pPr>
      <w:r w:rsidRPr="000B3F0B">
        <w:rPr>
          <w:rFonts w:ascii="Georgia" w:eastAsia="Merriweather" w:hAnsi="Georgia"/>
          <w:b/>
          <w:color w:val="2E3C4F"/>
          <w:w w:val="98"/>
          <w:sz w:val="24"/>
          <w:szCs w:val="24"/>
        </w:rPr>
        <w:t xml:space="preserve">Experienced Analyst and </w:t>
      </w:r>
      <w:r>
        <w:rPr>
          <w:rFonts w:ascii="Georgia" w:eastAsia="Merriweather" w:hAnsi="Georgia"/>
          <w:b/>
          <w:color w:val="2E3C4F"/>
          <w:w w:val="98"/>
          <w:sz w:val="24"/>
          <w:szCs w:val="24"/>
        </w:rPr>
        <w:t>Artificial Intelligence</w:t>
      </w:r>
      <w:r w:rsidRPr="000B3F0B">
        <w:rPr>
          <w:rFonts w:ascii="Georgia" w:eastAsia="Merriweather" w:hAnsi="Georgia"/>
          <w:b/>
          <w:color w:val="2E3C4F"/>
          <w:w w:val="98"/>
          <w:sz w:val="24"/>
          <w:szCs w:val="24"/>
        </w:rPr>
        <w:t xml:space="preserve"> Expert</w:t>
      </w:r>
    </w:p>
    <w:p w14:paraId="51D9C209" w14:textId="77777777" w:rsidR="00233DD4" w:rsidRDefault="000B3F0B" w:rsidP="00233DD4">
      <w:pPr>
        <w:autoSpaceDE w:val="0"/>
        <w:autoSpaceDN w:val="0"/>
        <w:spacing w:before="74" w:after="0" w:line="226" w:lineRule="exact"/>
        <w:ind w:left="880" w:right="880"/>
        <w:jc w:val="both"/>
        <w:rPr>
          <w:rFonts w:ascii="Georgia" w:hAnsi="Georgia"/>
          <w:sz w:val="18"/>
          <w:szCs w:val="18"/>
        </w:rPr>
      </w:pPr>
      <w:r w:rsidRPr="006A0CAE">
        <w:rPr>
          <w:rFonts w:ascii="Georgia" w:eastAsia="Merriweather" w:hAnsi="Georgia"/>
          <w:noProof/>
          <w:color w:val="2E3C4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3DF783C0" wp14:editId="0FF76FEF">
                <wp:simplePos x="0" y="0"/>
                <wp:positionH relativeFrom="column">
                  <wp:posOffset>548640</wp:posOffset>
                </wp:positionH>
                <wp:positionV relativeFrom="paragraph">
                  <wp:posOffset>22142</wp:posOffset>
                </wp:positionV>
                <wp:extent cx="6671144" cy="0"/>
                <wp:effectExtent l="0" t="0" r="9525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114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D99FE44" id="Straight Connector 1" o:spid="_x0000_s1026" style="position:absolute;z-index: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3.2pt,1.75pt" to="568.5pt,1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" strokecolor="#4579b8 [3044]"/>
            </w:pict>
          </mc:Fallback>
        </mc:AlternateContent>
      </w:r>
      <w:r w:rsidR="00342D65" w:rsidRPr="006A0CAE">
        <w:rPr>
          <w:rFonts w:ascii="Georgia" w:eastAsia="Merriweather" w:hAnsi="Georgia"/>
          <w:color w:val="2E3C4F"/>
          <w:w w:val="101"/>
          <w:sz w:val="18"/>
          <w:szCs w:val="18"/>
        </w:rPr>
        <w:t>Analytics Consultant with 5 years consulting experience, including 3 years experience delivering analytics solutions to global clients across Financial, Manufacturing, and Energy Industries</w:t>
      </w:r>
      <w:r w:rsidR="00C63FF7">
        <w:rPr>
          <w:rFonts w:ascii="Georgia" w:eastAsia="Merriweather" w:hAnsi="Georgia"/>
          <w:color w:val="2E3C4F"/>
          <w:w w:val="101"/>
          <w:sz w:val="18"/>
          <w:szCs w:val="18"/>
        </w:rPr>
        <w:t xml:space="preserve"> and 4 years experience as a </w:t>
      </w:r>
      <w:r w:rsidR="00342D65" w:rsidRPr="006A0CAE">
        <w:rPr>
          <w:rFonts w:ascii="Georgia" w:eastAsia="Merriweather" w:hAnsi="Georgia"/>
          <w:color w:val="2E3C4F"/>
          <w:w w:val="101"/>
          <w:sz w:val="18"/>
          <w:szCs w:val="18"/>
        </w:rPr>
        <w:t>Subject Matter Expert in Artificial Intelligence, leveraging data to answer scientific and business questions.</w:t>
      </w:r>
    </w:p>
    <w:p w14:paraId="2F37AE9C" w14:textId="77777777" w:rsidR="00233DD4" w:rsidRDefault="00651F32" w:rsidP="00233DD4">
      <w:pPr>
        <w:autoSpaceDE w:val="0"/>
        <w:autoSpaceDN w:val="0"/>
        <w:spacing w:before="74" w:after="0" w:line="226" w:lineRule="exact"/>
        <w:ind w:left="880" w:right="880"/>
        <w:jc w:val="both"/>
        <w:rPr>
          <w:rFonts w:ascii="Georgia" w:hAnsi="Georgia"/>
          <w:sz w:val="18"/>
          <w:szCs w:val="18"/>
        </w:rPr>
      </w:pPr>
      <w:r w:rsidRPr="006A0CAE">
        <w:rPr>
          <w:rFonts w:ascii="Georgia" w:eastAsia="Merriweather" w:hAnsi="Georgia"/>
          <w:noProof/>
          <w:color w:val="2E3C4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716F46A" wp14:editId="0F4C2EF8">
                <wp:simplePos x="0" y="0"/>
                <wp:positionH relativeFrom="column">
                  <wp:posOffset>548640</wp:posOffset>
                </wp:positionH>
                <wp:positionV relativeFrom="paragraph">
                  <wp:posOffset>413385</wp:posOffset>
                </wp:positionV>
                <wp:extent cx="6671144" cy="0"/>
                <wp:effectExtent l="0" t="0" r="9525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114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36058D" id="Straight Connector 2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2pt,32.55pt" to="568.5pt,32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" strokecolor="#4579b8 [3044]"/>
            </w:pict>
          </mc:Fallback>
        </mc:AlternateContent>
      </w:r>
    </w:p>
    <w:p w14:paraId="031A5B6D" w14:textId="62353B7A" w:rsidR="00F550D7" w:rsidRPr="00233DD4" w:rsidRDefault="00342D65" w:rsidP="00233DD4">
      <w:pPr>
        <w:autoSpaceDE w:val="0"/>
        <w:autoSpaceDN w:val="0"/>
        <w:spacing w:before="74" w:after="0" w:line="226" w:lineRule="exact"/>
        <w:ind w:left="880" w:right="880"/>
        <w:jc w:val="both"/>
        <w:rPr>
          <w:rFonts w:ascii="Georgia" w:hAnsi="Georgia"/>
          <w:sz w:val="18"/>
          <w:szCs w:val="18"/>
        </w:rPr>
      </w:pPr>
      <w:r w:rsidRPr="006A0CAE">
        <w:rPr>
          <w:rFonts w:ascii="Georgia" w:eastAsia="Merriweather" w:hAnsi="Georgia"/>
          <w:b/>
          <w:color w:val="2E3C4F"/>
          <w:w w:val="98"/>
          <w:sz w:val="21"/>
        </w:rPr>
        <w:t>SKILLS</w:t>
      </w:r>
    </w:p>
    <w:p w14:paraId="5B2C9973" w14:textId="004CD00F" w:rsidR="000B3F0B" w:rsidRPr="000B3F0B" w:rsidRDefault="00233DD4" w:rsidP="000B3F0B">
      <w:pPr>
        <w:autoSpaceDE w:val="0"/>
        <w:autoSpaceDN w:val="0"/>
        <w:spacing w:before="74" w:after="0" w:line="226" w:lineRule="exact"/>
        <w:ind w:left="879" w:right="879"/>
        <w:rPr>
          <w:rFonts w:ascii="Georgia" w:hAnsi="Georgia"/>
          <w:bCs/>
          <w:sz w:val="18"/>
          <w:szCs w:val="18"/>
        </w:rPr>
      </w:pPr>
      <w:r w:rsidRPr="006A0CAE">
        <w:rPr>
          <w:rFonts w:ascii="Georgia" w:eastAsia="Merriweather" w:hAnsi="Georgia"/>
          <w:b/>
          <w:color w:val="2E3C4F"/>
          <w:w w:val="101"/>
          <w:sz w:val="18"/>
          <w:szCs w:val="18"/>
        </w:rPr>
        <w:t>Technical</w:t>
      </w:r>
      <w:r w:rsidR="000B3F0B" w:rsidRPr="006A0CAE">
        <w:rPr>
          <w:rFonts w:ascii="Georgia" w:eastAsia="Merriweather" w:hAnsi="Georgia"/>
          <w:b/>
          <w:color w:val="2E3C4F"/>
          <w:w w:val="101"/>
          <w:sz w:val="18"/>
          <w:szCs w:val="18"/>
        </w:rPr>
        <w:t xml:space="preserve">: </w:t>
      </w:r>
      <w:r w:rsidR="000B3F0B" w:rsidRPr="006A0CAE">
        <w:rPr>
          <w:rFonts w:ascii="Georgia" w:eastAsia="Merriweather" w:hAnsi="Georgia"/>
          <w:bCs/>
          <w:color w:val="2E3C4F"/>
          <w:w w:val="101"/>
          <w:sz w:val="18"/>
          <w:szCs w:val="18"/>
        </w:rPr>
        <w:t>Mathematics, Statistics, Machine Learning, Neural Networks, Natural Language Processing</w:t>
      </w:r>
    </w:p>
    <w:p w14:paraId="25322018" w14:textId="77241FA0" w:rsidR="00F550D7" w:rsidRPr="006A0CAE" w:rsidRDefault="0046548D" w:rsidP="00433525">
      <w:pPr>
        <w:autoSpaceDE w:val="0"/>
        <w:autoSpaceDN w:val="0"/>
        <w:spacing w:before="74" w:after="0" w:line="226" w:lineRule="exact"/>
        <w:ind w:left="879" w:right="879"/>
        <w:rPr>
          <w:rFonts w:ascii="Georgia" w:hAnsi="Georgia"/>
          <w:sz w:val="18"/>
          <w:szCs w:val="18"/>
        </w:rPr>
      </w:pPr>
      <w:r>
        <w:rPr>
          <w:rFonts w:ascii="Georgia" w:eastAsia="Merriweather" w:hAnsi="Georgia"/>
          <w:b/>
          <w:color w:val="2E3C4F"/>
          <w:w w:val="101"/>
          <w:sz w:val="18"/>
          <w:szCs w:val="18"/>
        </w:rPr>
        <w:t>Libraries</w:t>
      </w:r>
      <w:r w:rsidR="00342D65" w:rsidRPr="006A0CAE">
        <w:rPr>
          <w:rFonts w:ascii="Georgia" w:eastAsia="Merriweather" w:hAnsi="Georgia"/>
          <w:b/>
          <w:color w:val="2E3C4F"/>
          <w:w w:val="101"/>
          <w:sz w:val="18"/>
          <w:szCs w:val="18"/>
        </w:rPr>
        <w:t xml:space="preserve">: </w:t>
      </w:r>
      <w:r w:rsidR="00342D65" w:rsidRPr="006A0CAE">
        <w:rPr>
          <w:rFonts w:ascii="Georgia" w:eastAsia="Merriweather" w:hAnsi="Georgia"/>
          <w:bCs/>
          <w:color w:val="2E3C4F"/>
          <w:w w:val="101"/>
          <w:sz w:val="18"/>
          <w:szCs w:val="18"/>
        </w:rPr>
        <w:t>Python (scikit-learn, pandas, NumPy</w:t>
      </w:r>
      <w:r>
        <w:rPr>
          <w:rFonts w:ascii="Georgia" w:eastAsia="Merriweather" w:hAnsi="Georgia"/>
          <w:bCs/>
          <w:color w:val="2E3C4F"/>
          <w:w w:val="101"/>
          <w:sz w:val="18"/>
          <w:szCs w:val="18"/>
        </w:rPr>
        <w:t xml:space="preserve">, </w:t>
      </w:r>
      <w:r w:rsidRPr="006A0CAE">
        <w:rPr>
          <w:rFonts w:ascii="Georgia" w:eastAsia="Merriweather" w:hAnsi="Georgia"/>
          <w:bCs/>
          <w:color w:val="2E3C4F"/>
          <w:w w:val="101"/>
          <w:sz w:val="18"/>
          <w:szCs w:val="18"/>
        </w:rPr>
        <w:t>matplotlib</w:t>
      </w:r>
      <w:r w:rsidR="001A7EC7">
        <w:rPr>
          <w:rFonts w:ascii="Georgia" w:eastAsia="Merriweather" w:hAnsi="Georgia"/>
          <w:bCs/>
          <w:color w:val="2E3C4F"/>
          <w:w w:val="101"/>
          <w:sz w:val="18"/>
          <w:szCs w:val="18"/>
        </w:rPr>
        <w:t>,</w:t>
      </w:r>
      <w:r w:rsidRPr="006A0CAE">
        <w:rPr>
          <w:rFonts w:ascii="Georgia" w:eastAsia="Merriweather" w:hAnsi="Georgia"/>
          <w:bCs/>
          <w:color w:val="2E3C4F"/>
          <w:w w:val="101"/>
          <w:sz w:val="18"/>
          <w:szCs w:val="18"/>
        </w:rPr>
        <w:t xml:space="preserve"> and seaborn</w:t>
      </w:r>
      <w:r w:rsidR="00342D65" w:rsidRPr="006A0CAE">
        <w:rPr>
          <w:rFonts w:ascii="Georgia" w:eastAsia="Merriweather" w:hAnsi="Georgia"/>
          <w:bCs/>
          <w:color w:val="2E3C4F"/>
          <w:w w:val="101"/>
          <w:sz w:val="18"/>
          <w:szCs w:val="18"/>
        </w:rPr>
        <w:t>),</w:t>
      </w:r>
      <w:r w:rsidR="001A7EC7">
        <w:rPr>
          <w:rFonts w:ascii="Georgia" w:eastAsia="Merriweather" w:hAnsi="Georgia"/>
          <w:bCs/>
          <w:color w:val="2E3C4F"/>
          <w:w w:val="101"/>
          <w:sz w:val="18"/>
          <w:szCs w:val="18"/>
        </w:rPr>
        <w:t xml:space="preserve"> K</w:t>
      </w:r>
      <w:r w:rsidR="00342D65" w:rsidRPr="006A0CAE">
        <w:rPr>
          <w:rFonts w:ascii="Georgia" w:eastAsia="Merriweather" w:hAnsi="Georgia"/>
          <w:bCs/>
          <w:color w:val="2E3C4F"/>
          <w:w w:val="101"/>
          <w:sz w:val="18"/>
          <w:szCs w:val="18"/>
        </w:rPr>
        <w:t>eras, TensorFlow, Py</w:t>
      </w:r>
      <w:r w:rsidR="001A7EC7">
        <w:rPr>
          <w:rFonts w:ascii="Georgia" w:eastAsia="Merriweather" w:hAnsi="Georgia"/>
          <w:bCs/>
          <w:color w:val="2E3C4F"/>
          <w:w w:val="101"/>
          <w:sz w:val="18"/>
          <w:szCs w:val="18"/>
        </w:rPr>
        <w:t>T</w:t>
      </w:r>
      <w:r w:rsidR="00342D65" w:rsidRPr="006A0CAE">
        <w:rPr>
          <w:rFonts w:ascii="Georgia" w:eastAsia="Merriweather" w:hAnsi="Georgia"/>
          <w:bCs/>
          <w:color w:val="2E3C4F"/>
          <w:w w:val="101"/>
          <w:sz w:val="18"/>
          <w:szCs w:val="18"/>
        </w:rPr>
        <w:t>orch, Spark ML</w:t>
      </w:r>
      <w:r w:rsidR="00AD46D7" w:rsidRPr="006A0CAE">
        <w:rPr>
          <w:rFonts w:ascii="Georgia" w:eastAsia="Merriweather" w:hAnsi="Georgia"/>
          <w:bCs/>
          <w:color w:val="2E3C4F"/>
          <w:w w:val="101"/>
          <w:sz w:val="18"/>
          <w:szCs w:val="18"/>
        </w:rPr>
        <w:t>l</w:t>
      </w:r>
      <w:r w:rsidR="00342D65" w:rsidRPr="006A0CAE">
        <w:rPr>
          <w:rFonts w:ascii="Georgia" w:eastAsia="Merriweather" w:hAnsi="Georgia"/>
          <w:bCs/>
          <w:color w:val="2E3C4F"/>
          <w:w w:val="101"/>
          <w:sz w:val="18"/>
          <w:szCs w:val="18"/>
        </w:rPr>
        <w:t>ib</w:t>
      </w:r>
      <w:r>
        <w:rPr>
          <w:rFonts w:ascii="Georgia" w:eastAsia="Merriweather" w:hAnsi="Georgia"/>
          <w:bCs/>
          <w:color w:val="2E3C4F"/>
          <w:w w:val="101"/>
          <w:sz w:val="18"/>
          <w:szCs w:val="18"/>
        </w:rPr>
        <w:t xml:space="preserve">, </w:t>
      </w:r>
    </w:p>
    <w:p w14:paraId="63759FE3" w14:textId="12269A29" w:rsidR="0046548D" w:rsidRPr="0046548D" w:rsidRDefault="0046548D" w:rsidP="0046548D">
      <w:pPr>
        <w:autoSpaceDE w:val="0"/>
        <w:autoSpaceDN w:val="0"/>
        <w:spacing w:before="74" w:after="0" w:line="226" w:lineRule="exact"/>
        <w:ind w:left="879" w:right="879"/>
        <w:rPr>
          <w:rFonts w:ascii="Georgia" w:hAnsi="Georgia"/>
          <w:sz w:val="18"/>
          <w:szCs w:val="18"/>
        </w:rPr>
      </w:pPr>
      <w:r w:rsidRPr="006A0CAE">
        <w:rPr>
          <w:rFonts w:ascii="Georgia" w:eastAsia="Merriweather" w:hAnsi="Georgia"/>
          <w:b/>
          <w:color w:val="2E3C4F"/>
          <w:w w:val="101"/>
          <w:sz w:val="18"/>
          <w:szCs w:val="18"/>
        </w:rPr>
        <w:t xml:space="preserve">Tools: </w:t>
      </w:r>
      <w:r>
        <w:rPr>
          <w:rFonts w:ascii="Georgia" w:eastAsia="Merriweather" w:hAnsi="Georgia"/>
          <w:bCs/>
          <w:color w:val="2E3C4F"/>
          <w:w w:val="101"/>
          <w:sz w:val="18"/>
          <w:szCs w:val="18"/>
        </w:rPr>
        <w:t xml:space="preserve">PyCharm, Git, </w:t>
      </w:r>
      <w:r w:rsidR="001A7EC7">
        <w:rPr>
          <w:rFonts w:ascii="Georgia" w:eastAsia="Merriweather" w:hAnsi="Georgia"/>
          <w:bCs/>
          <w:color w:val="2E3C4F"/>
          <w:w w:val="101"/>
          <w:sz w:val="18"/>
          <w:szCs w:val="18"/>
        </w:rPr>
        <w:t>Bitbucket</w:t>
      </w:r>
      <w:r>
        <w:rPr>
          <w:rFonts w:ascii="Georgia" w:eastAsia="Merriweather" w:hAnsi="Georgia"/>
          <w:bCs/>
          <w:color w:val="2E3C4F"/>
          <w:w w:val="101"/>
          <w:sz w:val="18"/>
          <w:szCs w:val="18"/>
        </w:rPr>
        <w:t>,</w:t>
      </w:r>
      <w:r w:rsidRPr="006A0CAE">
        <w:rPr>
          <w:rFonts w:ascii="Georgia" w:eastAsia="Merriweather" w:hAnsi="Georgia"/>
          <w:bCs/>
          <w:color w:val="2E3C4F"/>
          <w:w w:val="101"/>
          <w:sz w:val="18"/>
          <w:szCs w:val="18"/>
        </w:rPr>
        <w:t xml:space="preserve"> Tableau, RStudio, </w:t>
      </w:r>
      <w:r>
        <w:rPr>
          <w:rFonts w:ascii="Georgia" w:eastAsia="Merriweather" w:hAnsi="Georgia"/>
          <w:bCs/>
          <w:color w:val="2E3C4F"/>
          <w:w w:val="101"/>
          <w:sz w:val="18"/>
          <w:szCs w:val="18"/>
        </w:rPr>
        <w:t>JIRA, MS</w:t>
      </w:r>
      <w:r w:rsidRPr="006A0CAE">
        <w:rPr>
          <w:rFonts w:ascii="Georgia" w:eastAsia="Merriweather" w:hAnsi="Georgia"/>
          <w:bCs/>
          <w:color w:val="2E3C4F"/>
          <w:w w:val="101"/>
          <w:sz w:val="18"/>
          <w:szCs w:val="18"/>
        </w:rPr>
        <w:t xml:space="preserve"> Excel</w:t>
      </w:r>
      <w:r>
        <w:rPr>
          <w:rFonts w:ascii="Georgia" w:eastAsia="Merriweather" w:hAnsi="Georgia"/>
          <w:bCs/>
          <w:color w:val="2E3C4F"/>
          <w:w w:val="101"/>
          <w:sz w:val="18"/>
          <w:szCs w:val="18"/>
        </w:rPr>
        <w:t xml:space="preserve">, MS </w:t>
      </w:r>
      <w:r w:rsidR="001A7EC7">
        <w:rPr>
          <w:rFonts w:ascii="Georgia" w:eastAsia="Merriweather" w:hAnsi="Georgia"/>
          <w:bCs/>
          <w:color w:val="2E3C4F"/>
          <w:w w:val="101"/>
          <w:sz w:val="18"/>
          <w:szCs w:val="18"/>
        </w:rPr>
        <w:t>PowerPoint</w:t>
      </w:r>
    </w:p>
    <w:p w14:paraId="0F05F4BE" w14:textId="2C8E2030" w:rsidR="00F550D7" w:rsidRPr="006A0CAE" w:rsidRDefault="00342D65" w:rsidP="00433525">
      <w:pPr>
        <w:autoSpaceDE w:val="0"/>
        <w:autoSpaceDN w:val="0"/>
        <w:spacing w:before="74" w:after="0" w:line="226" w:lineRule="exact"/>
        <w:ind w:left="879" w:right="879"/>
        <w:rPr>
          <w:rFonts w:ascii="Georgia" w:hAnsi="Georgia"/>
          <w:sz w:val="18"/>
          <w:szCs w:val="18"/>
        </w:rPr>
      </w:pPr>
      <w:r w:rsidRPr="006A0CAE">
        <w:rPr>
          <w:rFonts w:ascii="Georgia" w:eastAsia="Merriweather" w:hAnsi="Georgia"/>
          <w:b/>
          <w:color w:val="2E3C4F"/>
          <w:w w:val="101"/>
          <w:sz w:val="18"/>
          <w:szCs w:val="18"/>
        </w:rPr>
        <w:t xml:space="preserve">Data Processing: </w:t>
      </w:r>
      <w:r w:rsidRPr="006A0CAE">
        <w:rPr>
          <w:rFonts w:ascii="Georgia" w:eastAsia="Merriweather" w:hAnsi="Georgia"/>
          <w:bCs/>
          <w:color w:val="2E3C4F"/>
          <w:w w:val="101"/>
          <w:sz w:val="18"/>
          <w:szCs w:val="18"/>
        </w:rPr>
        <w:t>SQL, Apache Spark, Hadoop, Hive, Pig</w:t>
      </w:r>
    </w:p>
    <w:p w14:paraId="7717FB60" w14:textId="7C9D1457" w:rsidR="00AD46D7" w:rsidRPr="006A0CAE" w:rsidRDefault="00342D65" w:rsidP="00AD46D7">
      <w:pPr>
        <w:autoSpaceDE w:val="0"/>
        <w:autoSpaceDN w:val="0"/>
        <w:spacing w:before="74" w:after="0" w:line="226" w:lineRule="exact"/>
        <w:ind w:left="879" w:right="879"/>
        <w:rPr>
          <w:rFonts w:ascii="Georgia" w:eastAsia="Merriweather" w:hAnsi="Georgia"/>
          <w:bCs/>
          <w:color w:val="2E3C4F"/>
          <w:w w:val="101"/>
          <w:sz w:val="18"/>
          <w:szCs w:val="18"/>
        </w:rPr>
      </w:pPr>
      <w:r w:rsidRPr="006A0CAE">
        <w:rPr>
          <w:rFonts w:ascii="Georgia" w:eastAsia="Merriweather" w:hAnsi="Georgia"/>
          <w:b/>
          <w:color w:val="2E3C4F"/>
          <w:w w:val="101"/>
          <w:sz w:val="18"/>
          <w:szCs w:val="18"/>
        </w:rPr>
        <w:t xml:space="preserve">Soft Skills: </w:t>
      </w:r>
      <w:r w:rsidRPr="006A0CAE">
        <w:rPr>
          <w:rFonts w:ascii="Georgia" w:eastAsia="Merriweather" w:hAnsi="Georgia"/>
          <w:bCs/>
          <w:color w:val="2E3C4F"/>
          <w:w w:val="101"/>
          <w:sz w:val="18"/>
          <w:szCs w:val="18"/>
        </w:rPr>
        <w:t>Writing, Project Leadership, Emotional Intelligence</w:t>
      </w:r>
    </w:p>
    <w:p w14:paraId="7D9C1792" w14:textId="6017CC45" w:rsidR="00F550D7" w:rsidRPr="006A0CAE" w:rsidRDefault="00342D65">
      <w:pPr>
        <w:autoSpaceDE w:val="0"/>
        <w:autoSpaceDN w:val="0"/>
        <w:spacing w:before="340" w:after="4" w:line="260" w:lineRule="exact"/>
        <w:ind w:left="880" w:right="880"/>
        <w:rPr>
          <w:rFonts w:ascii="Georgia" w:eastAsia="Merriweather" w:hAnsi="Georgia"/>
          <w:b/>
          <w:color w:val="2E3C4F"/>
          <w:w w:val="98"/>
          <w:sz w:val="21"/>
        </w:rPr>
      </w:pPr>
      <w:r w:rsidRPr="006A0CAE">
        <w:rPr>
          <w:rFonts w:ascii="Georgia" w:eastAsia="Merriweather" w:hAnsi="Georgia"/>
          <w:b/>
          <w:color w:val="2E3C4F"/>
          <w:w w:val="98"/>
          <w:sz w:val="21"/>
        </w:rPr>
        <w:t>EXPERIENCE</w:t>
      </w:r>
    </w:p>
    <w:p w14:paraId="048231EB" w14:textId="303FB869" w:rsidR="00651F32" w:rsidRPr="006A0CAE" w:rsidRDefault="00651F32" w:rsidP="00433525">
      <w:pPr>
        <w:autoSpaceDE w:val="0"/>
        <w:autoSpaceDN w:val="0"/>
        <w:spacing w:before="74" w:after="0" w:line="226" w:lineRule="exact"/>
        <w:ind w:left="879" w:right="879"/>
        <w:rPr>
          <w:rFonts w:ascii="Georgia" w:hAnsi="Georgia"/>
        </w:rPr>
      </w:pPr>
      <w:r w:rsidRPr="006A0CAE">
        <w:rPr>
          <w:rFonts w:ascii="Georgia" w:eastAsia="Merriweather" w:hAnsi="Georgia"/>
          <w:b/>
          <w:color w:val="2E3C4F"/>
          <w:sz w:val="20"/>
          <w:szCs w:val="24"/>
        </w:rPr>
        <w:t xml:space="preserve">Analyst </w:t>
      </w:r>
      <w:r w:rsidR="00B25E20" w:rsidRPr="006A0CAE">
        <w:rPr>
          <w:rFonts w:ascii="Georgia" w:eastAsia="Merriweather" w:hAnsi="Georgia"/>
          <w:b/>
          <w:color w:val="2E3C4F"/>
          <w:sz w:val="18"/>
        </w:rPr>
        <w:tab/>
      </w:r>
      <w:r w:rsidR="00B25E20" w:rsidRPr="006A0CAE">
        <w:rPr>
          <w:rFonts w:ascii="Georgia" w:eastAsia="Merriweather" w:hAnsi="Georgia"/>
          <w:b/>
          <w:color w:val="2E3C4F"/>
          <w:sz w:val="18"/>
        </w:rPr>
        <w:tab/>
      </w:r>
      <w:r w:rsidR="00B25E20" w:rsidRPr="006A0CAE">
        <w:rPr>
          <w:rFonts w:ascii="Georgia" w:eastAsia="Merriweather" w:hAnsi="Georgia"/>
          <w:b/>
          <w:color w:val="2E3C4F"/>
          <w:sz w:val="18"/>
        </w:rPr>
        <w:tab/>
      </w:r>
      <w:r w:rsidR="00B25E20" w:rsidRPr="006A0CAE">
        <w:rPr>
          <w:rFonts w:ascii="Georgia" w:eastAsia="Merriweather" w:hAnsi="Georgia"/>
          <w:b/>
          <w:color w:val="2E3C4F"/>
          <w:sz w:val="18"/>
        </w:rPr>
        <w:tab/>
      </w:r>
      <w:r w:rsidR="00B25E20" w:rsidRPr="006A0CAE">
        <w:rPr>
          <w:rFonts w:ascii="Georgia" w:eastAsia="Merriweather" w:hAnsi="Georgia"/>
          <w:b/>
          <w:color w:val="2E3C4F"/>
          <w:sz w:val="18"/>
        </w:rPr>
        <w:tab/>
      </w:r>
      <w:r w:rsidR="00B25E20" w:rsidRPr="006A0CAE">
        <w:rPr>
          <w:rFonts w:ascii="Georgia" w:eastAsia="Merriweather" w:hAnsi="Georgia"/>
          <w:b/>
          <w:color w:val="2E3C4F"/>
          <w:sz w:val="18"/>
        </w:rPr>
        <w:tab/>
      </w:r>
      <w:r w:rsidR="00B25E20" w:rsidRPr="006A0CAE">
        <w:rPr>
          <w:rFonts w:ascii="Georgia" w:eastAsia="Merriweather" w:hAnsi="Georgia"/>
          <w:b/>
          <w:color w:val="2E3C4F"/>
          <w:sz w:val="18"/>
        </w:rPr>
        <w:tab/>
      </w:r>
      <w:r w:rsidR="00B25E20" w:rsidRPr="006A0CAE">
        <w:rPr>
          <w:rFonts w:ascii="Georgia" w:eastAsia="Merriweather" w:hAnsi="Georgia"/>
          <w:b/>
          <w:color w:val="2E3C4F"/>
          <w:sz w:val="18"/>
        </w:rPr>
        <w:tab/>
      </w:r>
      <w:r w:rsidR="00B25E20" w:rsidRPr="006A0CAE">
        <w:rPr>
          <w:rFonts w:ascii="Georgia" w:eastAsia="Merriweather" w:hAnsi="Georgia"/>
          <w:b/>
          <w:color w:val="2E3C4F"/>
          <w:sz w:val="18"/>
        </w:rPr>
        <w:tab/>
      </w:r>
      <w:r w:rsidR="00B25E20" w:rsidRPr="006A0CAE">
        <w:rPr>
          <w:rFonts w:ascii="Georgia" w:eastAsia="Merriweather" w:hAnsi="Georgia"/>
          <w:b/>
          <w:color w:val="2E3C4F"/>
          <w:sz w:val="18"/>
        </w:rPr>
        <w:tab/>
        <w:t xml:space="preserve">          </w:t>
      </w:r>
      <w:r w:rsidR="00433525" w:rsidRPr="006A0CAE">
        <w:rPr>
          <w:rFonts w:ascii="Georgia" w:eastAsia="Merriweather" w:hAnsi="Georgia"/>
          <w:b/>
          <w:color w:val="2E3C4F"/>
          <w:sz w:val="18"/>
        </w:rPr>
        <w:t xml:space="preserve"> </w:t>
      </w:r>
      <w:r w:rsidR="00E04B3C">
        <w:rPr>
          <w:rFonts w:ascii="Georgia" w:eastAsia="Merriweather" w:hAnsi="Georgia"/>
          <w:b/>
          <w:color w:val="2E3C4F"/>
          <w:sz w:val="18"/>
        </w:rPr>
        <w:t xml:space="preserve">  </w:t>
      </w:r>
      <w:r w:rsidR="00E04B3C">
        <w:rPr>
          <w:rFonts w:ascii="Georgia" w:eastAsia="Merriweather" w:hAnsi="Georgia"/>
          <w:bCs/>
          <w:color w:val="2E3C4F"/>
          <w:sz w:val="16"/>
          <w:szCs w:val="21"/>
        </w:rPr>
        <w:t>December</w:t>
      </w:r>
      <w:r w:rsidR="00CB5614">
        <w:rPr>
          <w:rFonts w:ascii="Georgia" w:eastAsia="Merriweather" w:hAnsi="Georgia"/>
          <w:bCs/>
          <w:color w:val="2E3C4F"/>
          <w:sz w:val="16"/>
          <w:szCs w:val="21"/>
        </w:rPr>
        <w:t xml:space="preserve"> </w:t>
      </w:r>
      <w:r w:rsidRPr="006A0CAE">
        <w:rPr>
          <w:rFonts w:ascii="Georgia" w:eastAsia="Merriweather" w:hAnsi="Georgia"/>
          <w:bCs/>
          <w:color w:val="2E3C4F"/>
          <w:sz w:val="16"/>
          <w:szCs w:val="21"/>
        </w:rPr>
        <w:t xml:space="preserve">2020 </w:t>
      </w:r>
      <w:r w:rsidR="00CB5614">
        <w:rPr>
          <w:rFonts w:ascii="Georgia" w:eastAsia="Merriweather" w:hAnsi="Georgia"/>
          <w:bCs/>
          <w:color w:val="2E3C4F"/>
          <w:sz w:val="16"/>
          <w:szCs w:val="21"/>
        </w:rPr>
        <w:t>to</w:t>
      </w:r>
      <w:r w:rsidRPr="006A0CAE">
        <w:rPr>
          <w:rFonts w:ascii="Georgia" w:eastAsia="Merriweather" w:hAnsi="Georgia"/>
          <w:bCs/>
          <w:color w:val="2E3C4F"/>
          <w:sz w:val="16"/>
          <w:szCs w:val="21"/>
        </w:rPr>
        <w:t xml:space="preserve"> </w:t>
      </w:r>
      <w:r w:rsidR="00E04B3C">
        <w:rPr>
          <w:rFonts w:ascii="Georgia" w:eastAsia="Merriweather" w:hAnsi="Georgia"/>
          <w:bCs/>
          <w:color w:val="2E3C4F"/>
          <w:sz w:val="16"/>
          <w:szCs w:val="21"/>
        </w:rPr>
        <w:t>May</w:t>
      </w:r>
      <w:r w:rsidR="00CB5614">
        <w:rPr>
          <w:rFonts w:ascii="Georgia" w:eastAsia="Merriweather" w:hAnsi="Georgia"/>
          <w:bCs/>
          <w:color w:val="2E3C4F"/>
          <w:sz w:val="16"/>
          <w:szCs w:val="21"/>
        </w:rPr>
        <w:t xml:space="preserve"> </w:t>
      </w:r>
      <w:r w:rsidRPr="006A0CAE">
        <w:rPr>
          <w:rFonts w:ascii="Georgia" w:eastAsia="Merriweather" w:hAnsi="Georgia"/>
          <w:bCs/>
          <w:color w:val="2E3C4F"/>
          <w:sz w:val="16"/>
          <w:szCs w:val="21"/>
        </w:rPr>
        <w:t>2021</w:t>
      </w:r>
      <w:r w:rsidRPr="006A0CAE">
        <w:rPr>
          <w:rFonts w:ascii="Georgia" w:hAnsi="Georgia"/>
        </w:rPr>
        <w:br/>
      </w:r>
      <w:r w:rsidRPr="006A0CAE">
        <w:rPr>
          <w:rFonts w:ascii="Georgia" w:eastAsia="Merriweather" w:hAnsi="Georgia"/>
          <w:b/>
          <w:color w:val="2E3C4F"/>
          <w:w w:val="101"/>
          <w:sz w:val="16"/>
          <w:szCs w:val="16"/>
        </w:rPr>
        <w:t>Analyttica Datalab Pvt. Ltd.</w:t>
      </w:r>
      <w:r w:rsidRPr="006A0CAE">
        <w:rPr>
          <w:rFonts w:ascii="Georgia" w:eastAsia="Merriweather" w:hAnsi="Georgia"/>
          <w:noProof/>
          <w:color w:val="2E3C4F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A880FE" wp14:editId="155AFFD7">
                <wp:simplePos x="0" y="0"/>
                <wp:positionH relativeFrom="column">
                  <wp:posOffset>548640</wp:posOffset>
                </wp:positionH>
                <wp:positionV relativeFrom="paragraph">
                  <wp:posOffset>21977</wp:posOffset>
                </wp:positionV>
                <wp:extent cx="6671144" cy="0"/>
                <wp:effectExtent l="0" t="0" r="9525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114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FF5C45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2pt,1.75pt" to="568.5pt,1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" strokecolor="#4579b8 [3044]"/>
            </w:pict>
          </mc:Fallback>
        </mc:AlternateContent>
      </w:r>
      <w:r w:rsidRPr="006A0CAE">
        <w:rPr>
          <w:rFonts w:ascii="Georgia" w:eastAsia="Merriweather" w:hAnsi="Georgia"/>
          <w:b/>
          <w:color w:val="2E3C4F"/>
          <w:w w:val="101"/>
          <w:sz w:val="16"/>
          <w:szCs w:val="16"/>
        </w:rPr>
        <w:t xml:space="preserve"> </w:t>
      </w:r>
      <w:r w:rsidR="00B25E20" w:rsidRPr="006A0CAE">
        <w:rPr>
          <w:rFonts w:ascii="Georgia" w:eastAsia="Merriweather" w:hAnsi="Georgia"/>
          <w:b/>
          <w:color w:val="2E3C4F"/>
          <w:w w:val="101"/>
          <w:sz w:val="16"/>
          <w:szCs w:val="16"/>
        </w:rPr>
        <w:tab/>
      </w:r>
      <w:r w:rsidR="00B25E20" w:rsidRPr="006A0CAE">
        <w:rPr>
          <w:rFonts w:ascii="Georgia" w:eastAsia="Merriweather" w:hAnsi="Georgia"/>
          <w:b/>
          <w:color w:val="2E3C4F"/>
          <w:w w:val="101"/>
          <w:sz w:val="16"/>
          <w:szCs w:val="16"/>
        </w:rPr>
        <w:tab/>
      </w:r>
      <w:r w:rsidR="00B25E20" w:rsidRPr="006A0CAE">
        <w:rPr>
          <w:rFonts w:ascii="Georgia" w:eastAsia="Merriweather" w:hAnsi="Georgia"/>
          <w:b/>
          <w:color w:val="2E3C4F"/>
          <w:w w:val="101"/>
          <w:sz w:val="16"/>
          <w:szCs w:val="16"/>
        </w:rPr>
        <w:tab/>
      </w:r>
      <w:r w:rsidR="00B25E20" w:rsidRPr="006A0CAE">
        <w:rPr>
          <w:rFonts w:ascii="Georgia" w:eastAsia="Merriweather" w:hAnsi="Georgia"/>
          <w:b/>
          <w:color w:val="2E3C4F"/>
          <w:w w:val="101"/>
          <w:sz w:val="16"/>
          <w:szCs w:val="16"/>
        </w:rPr>
        <w:tab/>
      </w:r>
      <w:r w:rsidR="00B25E20" w:rsidRPr="006A0CAE">
        <w:rPr>
          <w:rFonts w:ascii="Georgia" w:eastAsia="Merriweather" w:hAnsi="Georgia"/>
          <w:b/>
          <w:color w:val="2E3C4F"/>
          <w:w w:val="101"/>
          <w:sz w:val="16"/>
          <w:szCs w:val="16"/>
        </w:rPr>
        <w:tab/>
        <w:t xml:space="preserve">   </w:t>
      </w:r>
      <w:r w:rsidR="00B25E20" w:rsidRPr="006A0CAE">
        <w:rPr>
          <w:rFonts w:ascii="Georgia" w:eastAsia="Merriweather" w:hAnsi="Georgia"/>
          <w:b/>
          <w:color w:val="2E3C4F"/>
          <w:w w:val="101"/>
          <w:sz w:val="16"/>
          <w:szCs w:val="16"/>
        </w:rPr>
        <w:tab/>
      </w:r>
      <w:r w:rsidR="00B25E20" w:rsidRPr="006A0CAE">
        <w:rPr>
          <w:rFonts w:ascii="Georgia" w:eastAsia="Merriweather" w:hAnsi="Georgia"/>
          <w:b/>
          <w:color w:val="2E3C4F"/>
          <w:w w:val="101"/>
          <w:sz w:val="16"/>
          <w:szCs w:val="16"/>
        </w:rPr>
        <w:tab/>
      </w:r>
      <w:r w:rsidR="00B25E20" w:rsidRPr="006A0CAE">
        <w:rPr>
          <w:rFonts w:ascii="Georgia" w:eastAsia="Merriweather" w:hAnsi="Georgia"/>
          <w:b/>
          <w:color w:val="2E3C4F"/>
          <w:w w:val="101"/>
          <w:sz w:val="16"/>
          <w:szCs w:val="16"/>
        </w:rPr>
        <w:tab/>
        <w:t xml:space="preserve">                </w:t>
      </w:r>
      <w:r w:rsidR="00B25E20" w:rsidRPr="006A0CAE">
        <w:rPr>
          <w:rFonts w:ascii="Georgia" w:eastAsia="Merriweather" w:hAnsi="Georgia"/>
          <w:b/>
          <w:color w:val="2E3C4F"/>
          <w:w w:val="101"/>
          <w:sz w:val="16"/>
          <w:szCs w:val="16"/>
        </w:rPr>
        <w:tab/>
      </w:r>
      <w:r w:rsidR="00B25E20" w:rsidRPr="006A0CAE">
        <w:rPr>
          <w:rFonts w:ascii="Georgia" w:eastAsia="Merriweather" w:hAnsi="Georgia"/>
          <w:b/>
          <w:color w:val="2E3C4F"/>
          <w:w w:val="101"/>
          <w:sz w:val="16"/>
          <w:szCs w:val="16"/>
        </w:rPr>
        <w:tab/>
        <w:t xml:space="preserve">          </w:t>
      </w:r>
      <w:r w:rsidR="00433525" w:rsidRPr="006A0CAE">
        <w:rPr>
          <w:rFonts w:ascii="Georgia" w:eastAsia="Merriweather" w:hAnsi="Georgia"/>
          <w:b/>
          <w:color w:val="2E3C4F"/>
          <w:w w:val="101"/>
          <w:sz w:val="16"/>
          <w:szCs w:val="16"/>
        </w:rPr>
        <w:t xml:space="preserve">   </w:t>
      </w:r>
      <w:r w:rsidR="00B25E20" w:rsidRPr="006A0CAE">
        <w:rPr>
          <w:rFonts w:ascii="Georgia" w:eastAsia="Merriweather" w:hAnsi="Georgia"/>
          <w:bCs/>
          <w:color w:val="2E3C4F"/>
          <w:w w:val="101"/>
          <w:sz w:val="16"/>
          <w:szCs w:val="16"/>
        </w:rPr>
        <w:t>B</w:t>
      </w:r>
      <w:r w:rsidR="00433525" w:rsidRPr="006A0CAE">
        <w:rPr>
          <w:rFonts w:ascii="Georgia" w:eastAsia="Merriweather" w:hAnsi="Georgia"/>
          <w:bCs/>
          <w:color w:val="2E3C4F"/>
          <w:w w:val="101"/>
          <w:sz w:val="16"/>
          <w:szCs w:val="16"/>
        </w:rPr>
        <w:t>e</w:t>
      </w:r>
      <w:r w:rsidR="00B25E20" w:rsidRPr="006A0CAE">
        <w:rPr>
          <w:rFonts w:ascii="Georgia" w:eastAsia="Merriweather" w:hAnsi="Georgia"/>
          <w:bCs/>
          <w:color w:val="2E3C4F"/>
          <w:w w:val="101"/>
          <w:sz w:val="16"/>
          <w:szCs w:val="16"/>
        </w:rPr>
        <w:t>ngal</w:t>
      </w:r>
      <w:r w:rsidR="00433525" w:rsidRPr="006A0CAE">
        <w:rPr>
          <w:rFonts w:ascii="Georgia" w:eastAsia="Merriweather" w:hAnsi="Georgia"/>
          <w:bCs/>
          <w:color w:val="2E3C4F"/>
          <w:w w:val="101"/>
          <w:sz w:val="16"/>
          <w:szCs w:val="16"/>
        </w:rPr>
        <w:t>u</w:t>
      </w:r>
      <w:r w:rsidR="00B25E20" w:rsidRPr="006A0CAE">
        <w:rPr>
          <w:rFonts w:ascii="Georgia" w:eastAsia="Merriweather" w:hAnsi="Georgia"/>
          <w:bCs/>
          <w:color w:val="2E3C4F"/>
          <w:w w:val="101"/>
          <w:sz w:val="16"/>
          <w:szCs w:val="16"/>
        </w:rPr>
        <w:t>r</w:t>
      </w:r>
      <w:r w:rsidR="00433525" w:rsidRPr="006A0CAE">
        <w:rPr>
          <w:rFonts w:ascii="Georgia" w:eastAsia="Merriweather" w:hAnsi="Georgia"/>
          <w:bCs/>
          <w:color w:val="2E3C4F"/>
          <w:w w:val="101"/>
          <w:sz w:val="16"/>
          <w:szCs w:val="16"/>
        </w:rPr>
        <w:t>u</w:t>
      </w:r>
    </w:p>
    <w:p w14:paraId="37046142" w14:textId="2D005011" w:rsidR="00F31B71" w:rsidRPr="00F31B71" w:rsidRDefault="00F31B71" w:rsidP="00F31B71">
      <w:pPr>
        <w:pStyle w:val="ListParagraph"/>
        <w:numPr>
          <w:ilvl w:val="0"/>
          <w:numId w:val="10"/>
        </w:numPr>
        <w:autoSpaceDE w:val="0"/>
        <w:autoSpaceDN w:val="0"/>
        <w:spacing w:before="74" w:after="0" w:line="226" w:lineRule="exact"/>
        <w:ind w:right="880"/>
        <w:jc w:val="both"/>
        <w:rPr>
          <w:rFonts w:ascii="Georgia" w:eastAsia="Merriweather" w:hAnsi="Georgia"/>
          <w:color w:val="2E3C4F"/>
          <w:w w:val="101"/>
          <w:sz w:val="16"/>
          <w:szCs w:val="16"/>
          <w:lang w:val="en-IN"/>
        </w:rPr>
      </w:pPr>
      <w:r w:rsidRPr="00F31B71">
        <w:rPr>
          <w:rFonts w:ascii="Georgia" w:eastAsia="Merriweather" w:hAnsi="Georgia"/>
          <w:color w:val="2E3C4F"/>
          <w:w w:val="101"/>
          <w:sz w:val="16"/>
          <w:szCs w:val="16"/>
          <w:lang w:val="en-IN"/>
        </w:rPr>
        <w:t>Analysed business requirements and processes through research, interviews, and workflow analysis</w:t>
      </w:r>
      <w:r w:rsidR="00652CD8">
        <w:rPr>
          <w:rFonts w:ascii="Georgia" w:eastAsia="Merriweather" w:hAnsi="Georgia"/>
          <w:color w:val="2E3C4F"/>
          <w:w w:val="101"/>
          <w:sz w:val="16"/>
          <w:szCs w:val="16"/>
          <w:lang w:val="en-IN"/>
        </w:rPr>
        <w:t xml:space="preserve"> for 2 clients</w:t>
      </w:r>
      <w:r w:rsidRPr="00F31B71">
        <w:rPr>
          <w:rFonts w:ascii="Georgia" w:eastAsia="Merriweather" w:hAnsi="Georgia"/>
          <w:color w:val="2E3C4F"/>
          <w:w w:val="101"/>
          <w:sz w:val="16"/>
          <w:szCs w:val="16"/>
          <w:lang w:val="en-IN"/>
        </w:rPr>
        <w:t>.</w:t>
      </w:r>
    </w:p>
    <w:p w14:paraId="48B565F9" w14:textId="000C68FB" w:rsidR="00B25E20" w:rsidRPr="006A0CAE" w:rsidRDefault="00342D65" w:rsidP="00433525">
      <w:pPr>
        <w:pStyle w:val="ListParagraph"/>
        <w:numPr>
          <w:ilvl w:val="0"/>
          <w:numId w:val="10"/>
        </w:numPr>
        <w:autoSpaceDE w:val="0"/>
        <w:autoSpaceDN w:val="0"/>
        <w:spacing w:before="74" w:after="0" w:line="226" w:lineRule="exact"/>
        <w:ind w:right="880"/>
        <w:jc w:val="both"/>
        <w:rPr>
          <w:rFonts w:ascii="Georgia" w:eastAsia="Merriweather" w:hAnsi="Georgia"/>
          <w:color w:val="2E3C4F"/>
          <w:w w:val="101"/>
          <w:sz w:val="16"/>
          <w:szCs w:val="16"/>
        </w:rPr>
      </w:pPr>
      <w:r w:rsidRPr="006A0CAE">
        <w:rPr>
          <w:rFonts w:ascii="Georgia" w:eastAsia="Merriweather" w:hAnsi="Georgia"/>
          <w:color w:val="2E3C4F"/>
          <w:w w:val="101"/>
          <w:sz w:val="16"/>
          <w:szCs w:val="16"/>
        </w:rPr>
        <w:t xml:space="preserve">Collaborated with product and development teams to identify key requirements, developed and </w:t>
      </w:r>
      <w:r w:rsidR="001020F1">
        <w:rPr>
          <w:rFonts w:ascii="Georgia" w:eastAsia="Merriweather" w:hAnsi="Georgia"/>
          <w:color w:val="2E3C4F"/>
          <w:w w:val="101"/>
          <w:sz w:val="16"/>
          <w:szCs w:val="16"/>
        </w:rPr>
        <w:t>demonstrated</w:t>
      </w:r>
      <w:r w:rsidRPr="006A0CAE">
        <w:rPr>
          <w:rFonts w:ascii="Georgia" w:eastAsia="Merriweather" w:hAnsi="Georgia"/>
          <w:color w:val="2E3C4F"/>
          <w:w w:val="101"/>
          <w:sz w:val="16"/>
          <w:szCs w:val="16"/>
        </w:rPr>
        <w:t xml:space="preserve"> technical solutions to non-technical audiences</w:t>
      </w:r>
      <w:r w:rsidR="001A7EC7">
        <w:rPr>
          <w:rFonts w:ascii="Georgia" w:eastAsia="Merriweather" w:hAnsi="Georgia"/>
          <w:color w:val="2E3C4F"/>
          <w:w w:val="101"/>
          <w:sz w:val="16"/>
          <w:szCs w:val="16"/>
        </w:rPr>
        <w:t>,</w:t>
      </w:r>
      <w:r w:rsidR="00C1415E">
        <w:rPr>
          <w:rFonts w:ascii="Georgia" w:eastAsia="Merriweather" w:hAnsi="Georgia"/>
          <w:color w:val="2E3C4F"/>
          <w:w w:val="101"/>
          <w:sz w:val="16"/>
          <w:szCs w:val="16"/>
        </w:rPr>
        <w:t xml:space="preserve"> and</w:t>
      </w:r>
      <w:r w:rsidR="009F6986">
        <w:rPr>
          <w:rFonts w:ascii="Georgia" w:eastAsia="Merriweather" w:hAnsi="Georgia"/>
          <w:color w:val="2E3C4F"/>
          <w:w w:val="101"/>
          <w:sz w:val="16"/>
          <w:szCs w:val="16"/>
        </w:rPr>
        <w:t xml:space="preserve"> grew customer base by 100%.</w:t>
      </w:r>
      <w:r w:rsidRPr="006A0CAE">
        <w:rPr>
          <w:rFonts w:ascii="Georgia" w:eastAsia="Merriweather" w:hAnsi="Georgia"/>
          <w:color w:val="2E3C4F"/>
          <w:w w:val="101"/>
          <w:sz w:val="16"/>
          <w:szCs w:val="16"/>
        </w:rPr>
        <w:t xml:space="preserve"> </w:t>
      </w:r>
    </w:p>
    <w:p w14:paraId="1A5D15D2" w14:textId="56564967" w:rsidR="00B25E20" w:rsidRPr="006A0CAE" w:rsidRDefault="00342D65" w:rsidP="00433525">
      <w:pPr>
        <w:pStyle w:val="ListParagraph"/>
        <w:numPr>
          <w:ilvl w:val="0"/>
          <w:numId w:val="10"/>
        </w:numPr>
        <w:autoSpaceDE w:val="0"/>
        <w:autoSpaceDN w:val="0"/>
        <w:spacing w:before="74" w:after="0" w:line="226" w:lineRule="exact"/>
        <w:ind w:right="880"/>
        <w:jc w:val="both"/>
        <w:rPr>
          <w:rFonts w:ascii="Georgia" w:eastAsia="Merriweather" w:hAnsi="Georgia"/>
          <w:color w:val="2E3C4F"/>
          <w:w w:val="101"/>
          <w:sz w:val="16"/>
          <w:szCs w:val="16"/>
        </w:rPr>
      </w:pPr>
      <w:r w:rsidRPr="006A0CAE">
        <w:rPr>
          <w:rFonts w:ascii="Georgia" w:eastAsia="Merriweather" w:hAnsi="Georgia"/>
          <w:color w:val="2E3C4F"/>
          <w:w w:val="101"/>
          <w:sz w:val="16"/>
          <w:szCs w:val="16"/>
        </w:rPr>
        <w:t xml:space="preserve">Provided code reviews and subject matter expertise, identified </w:t>
      </w:r>
      <w:r w:rsidR="009F6986">
        <w:rPr>
          <w:rFonts w:ascii="Georgia" w:eastAsia="Merriweather" w:hAnsi="Georgia"/>
          <w:color w:val="2E3C4F"/>
          <w:w w:val="101"/>
          <w:sz w:val="16"/>
          <w:szCs w:val="16"/>
        </w:rPr>
        <w:t xml:space="preserve">approx. 50 </w:t>
      </w:r>
      <w:r w:rsidRPr="006A0CAE">
        <w:rPr>
          <w:rFonts w:ascii="Georgia" w:eastAsia="Merriweather" w:hAnsi="Georgia"/>
          <w:color w:val="2E3C4F"/>
          <w:w w:val="101"/>
          <w:sz w:val="16"/>
          <w:szCs w:val="16"/>
        </w:rPr>
        <w:t xml:space="preserve">potential issues to reduce technical debts leading to product optimization. </w:t>
      </w:r>
    </w:p>
    <w:p w14:paraId="4BAE2EF3" w14:textId="6FB0587B" w:rsidR="00B25E20" w:rsidRPr="006A0CAE" w:rsidRDefault="00342D65" w:rsidP="00433525">
      <w:pPr>
        <w:pStyle w:val="ListParagraph"/>
        <w:numPr>
          <w:ilvl w:val="0"/>
          <w:numId w:val="10"/>
        </w:numPr>
        <w:autoSpaceDE w:val="0"/>
        <w:autoSpaceDN w:val="0"/>
        <w:spacing w:before="74" w:after="0" w:line="226" w:lineRule="exact"/>
        <w:ind w:right="880"/>
        <w:jc w:val="both"/>
        <w:rPr>
          <w:rFonts w:ascii="Georgia" w:eastAsia="Merriweather" w:hAnsi="Georgia"/>
          <w:color w:val="2E3C4F"/>
          <w:w w:val="101"/>
          <w:sz w:val="16"/>
          <w:szCs w:val="16"/>
        </w:rPr>
      </w:pPr>
      <w:r w:rsidRPr="006A0CAE">
        <w:rPr>
          <w:rFonts w:ascii="Georgia" w:eastAsia="Merriweather" w:hAnsi="Georgia"/>
          <w:color w:val="2E3C4F"/>
          <w:w w:val="101"/>
          <w:sz w:val="16"/>
          <w:szCs w:val="16"/>
        </w:rPr>
        <w:t xml:space="preserve">Served as a point of contact </w:t>
      </w:r>
      <w:r w:rsidR="00722EB1">
        <w:rPr>
          <w:rFonts w:ascii="Georgia" w:eastAsia="Merriweather" w:hAnsi="Georgia"/>
          <w:color w:val="2E3C4F"/>
          <w:w w:val="101"/>
          <w:sz w:val="16"/>
          <w:szCs w:val="16"/>
        </w:rPr>
        <w:t xml:space="preserve">for </w:t>
      </w:r>
      <w:r w:rsidRPr="006A0CAE">
        <w:rPr>
          <w:rFonts w:ascii="Georgia" w:eastAsia="Merriweather" w:hAnsi="Georgia"/>
          <w:color w:val="2E3C4F"/>
          <w:w w:val="101"/>
          <w:sz w:val="16"/>
          <w:szCs w:val="16"/>
        </w:rPr>
        <w:t>professional development and enhancement of products and contributed to accelerated accumulation of industry knowledge through presentations and</w:t>
      </w:r>
      <w:r w:rsidR="00B25E20" w:rsidRPr="006A0CAE">
        <w:rPr>
          <w:rFonts w:ascii="Georgia" w:eastAsia="Merriweather" w:hAnsi="Georgia"/>
          <w:color w:val="2E3C4F"/>
          <w:w w:val="101"/>
          <w:sz w:val="16"/>
          <w:szCs w:val="16"/>
        </w:rPr>
        <w:t xml:space="preserve"> </w:t>
      </w:r>
      <w:r w:rsidRPr="006A0CAE">
        <w:rPr>
          <w:rFonts w:ascii="Georgia" w:eastAsia="Merriweather" w:hAnsi="Georgia"/>
          <w:color w:val="2E3C4F"/>
          <w:w w:val="101"/>
          <w:sz w:val="16"/>
          <w:szCs w:val="16"/>
        </w:rPr>
        <w:t xml:space="preserve">discussions. </w:t>
      </w:r>
    </w:p>
    <w:p w14:paraId="0E62CF23" w14:textId="33A900E4" w:rsidR="00B25E20" w:rsidRDefault="00722EB1" w:rsidP="00433525">
      <w:pPr>
        <w:pStyle w:val="ListParagraph"/>
        <w:numPr>
          <w:ilvl w:val="0"/>
          <w:numId w:val="10"/>
        </w:numPr>
        <w:autoSpaceDE w:val="0"/>
        <w:autoSpaceDN w:val="0"/>
        <w:spacing w:before="74" w:after="0" w:line="226" w:lineRule="exact"/>
        <w:ind w:right="880"/>
        <w:jc w:val="both"/>
        <w:rPr>
          <w:rFonts w:ascii="Georgia" w:eastAsia="Merriweather" w:hAnsi="Georgia"/>
          <w:color w:val="2E3C4F"/>
          <w:w w:val="101"/>
          <w:sz w:val="16"/>
          <w:szCs w:val="16"/>
        </w:rPr>
      </w:pPr>
      <w:r>
        <w:rPr>
          <w:rFonts w:ascii="Georgia" w:eastAsia="Merriweather" w:hAnsi="Georgia"/>
          <w:color w:val="2E3C4F"/>
          <w:w w:val="101"/>
          <w:sz w:val="16"/>
          <w:szCs w:val="16"/>
        </w:rPr>
        <w:t>Discovered</w:t>
      </w:r>
      <w:r w:rsidR="00342D65" w:rsidRPr="006A0CAE">
        <w:rPr>
          <w:rFonts w:ascii="Georgia" w:eastAsia="Merriweather" w:hAnsi="Georgia"/>
          <w:color w:val="2E3C4F"/>
          <w:w w:val="101"/>
          <w:sz w:val="16"/>
          <w:szCs w:val="16"/>
        </w:rPr>
        <w:t xml:space="preserve"> and resolved production problems, assessing alternatives and implementing long-term solutions</w:t>
      </w:r>
      <w:r w:rsidR="00652CD8">
        <w:rPr>
          <w:rFonts w:ascii="Georgia" w:eastAsia="Merriweather" w:hAnsi="Georgia"/>
          <w:color w:val="2E3C4F"/>
          <w:w w:val="101"/>
          <w:sz w:val="16"/>
          <w:szCs w:val="16"/>
        </w:rPr>
        <w:t xml:space="preserve"> for 8 major issues</w:t>
      </w:r>
      <w:r w:rsidR="00342D65" w:rsidRPr="006A0CAE">
        <w:rPr>
          <w:rFonts w:ascii="Georgia" w:eastAsia="Merriweather" w:hAnsi="Georgia"/>
          <w:color w:val="2E3C4F"/>
          <w:w w:val="101"/>
          <w:sz w:val="16"/>
          <w:szCs w:val="16"/>
        </w:rPr>
        <w:t>.</w:t>
      </w:r>
    </w:p>
    <w:p w14:paraId="759400FE" w14:textId="77777777" w:rsidR="00652CD8" w:rsidRPr="00652CD8" w:rsidRDefault="00652CD8" w:rsidP="00652CD8">
      <w:pPr>
        <w:pStyle w:val="ListParagraph"/>
        <w:autoSpaceDE w:val="0"/>
        <w:autoSpaceDN w:val="0"/>
        <w:spacing w:before="74" w:after="0" w:line="226" w:lineRule="exact"/>
        <w:ind w:left="1600" w:right="880"/>
        <w:jc w:val="both"/>
        <w:rPr>
          <w:rFonts w:ascii="Georgia" w:eastAsia="Merriweather" w:hAnsi="Georgia"/>
          <w:color w:val="2E3C4F"/>
          <w:w w:val="101"/>
          <w:sz w:val="16"/>
          <w:szCs w:val="16"/>
        </w:rPr>
      </w:pPr>
    </w:p>
    <w:p w14:paraId="34ED9012" w14:textId="663EFE38" w:rsidR="00B25E20" w:rsidRPr="006A0CAE" w:rsidRDefault="00B25E20" w:rsidP="00433525">
      <w:pPr>
        <w:autoSpaceDE w:val="0"/>
        <w:autoSpaceDN w:val="0"/>
        <w:spacing w:before="74" w:after="0" w:line="226" w:lineRule="exact"/>
        <w:ind w:left="879" w:right="879"/>
        <w:rPr>
          <w:rFonts w:ascii="Georgia" w:hAnsi="Georgia"/>
        </w:rPr>
      </w:pPr>
      <w:r w:rsidRPr="006A0CAE">
        <w:rPr>
          <w:rFonts w:ascii="Georgia" w:eastAsia="Merriweather" w:hAnsi="Georgia"/>
          <w:b/>
          <w:color w:val="2E3C4F"/>
          <w:sz w:val="20"/>
          <w:szCs w:val="24"/>
        </w:rPr>
        <w:t xml:space="preserve">Innovation Fellow </w:t>
      </w:r>
      <w:r w:rsidRPr="006A0CAE">
        <w:rPr>
          <w:rFonts w:ascii="Georgia" w:eastAsia="Merriweather" w:hAnsi="Georgia"/>
          <w:b/>
          <w:color w:val="2E3C4F"/>
          <w:sz w:val="18"/>
        </w:rPr>
        <w:tab/>
      </w:r>
      <w:r w:rsidRPr="006A0CAE">
        <w:rPr>
          <w:rFonts w:ascii="Georgia" w:eastAsia="Merriweather" w:hAnsi="Georgia"/>
          <w:b/>
          <w:color w:val="2E3C4F"/>
          <w:sz w:val="18"/>
        </w:rPr>
        <w:tab/>
      </w:r>
      <w:r w:rsidRPr="006A0CAE">
        <w:rPr>
          <w:rFonts w:ascii="Georgia" w:eastAsia="Merriweather" w:hAnsi="Georgia"/>
          <w:b/>
          <w:color w:val="2E3C4F"/>
          <w:sz w:val="18"/>
        </w:rPr>
        <w:tab/>
      </w:r>
      <w:r w:rsidRPr="006A0CAE">
        <w:rPr>
          <w:rFonts w:ascii="Georgia" w:eastAsia="Merriweather" w:hAnsi="Georgia"/>
          <w:b/>
          <w:color w:val="2E3C4F"/>
          <w:sz w:val="18"/>
        </w:rPr>
        <w:tab/>
      </w:r>
      <w:r w:rsidRPr="006A0CAE">
        <w:rPr>
          <w:rFonts w:ascii="Georgia" w:eastAsia="Merriweather" w:hAnsi="Georgia"/>
          <w:b/>
          <w:color w:val="2E3C4F"/>
          <w:sz w:val="18"/>
        </w:rPr>
        <w:tab/>
      </w:r>
      <w:r w:rsidRPr="006A0CAE">
        <w:rPr>
          <w:rFonts w:ascii="Georgia" w:eastAsia="Merriweather" w:hAnsi="Georgia"/>
          <w:b/>
          <w:color w:val="2E3C4F"/>
          <w:sz w:val="18"/>
        </w:rPr>
        <w:tab/>
      </w:r>
      <w:r w:rsidRPr="006A0CAE">
        <w:rPr>
          <w:rFonts w:ascii="Georgia" w:eastAsia="Merriweather" w:hAnsi="Georgia"/>
          <w:b/>
          <w:color w:val="2E3C4F"/>
          <w:sz w:val="18"/>
        </w:rPr>
        <w:tab/>
      </w:r>
      <w:r w:rsidRPr="006A0CAE">
        <w:rPr>
          <w:rFonts w:ascii="Georgia" w:eastAsia="Merriweather" w:hAnsi="Georgia"/>
          <w:b/>
          <w:color w:val="2E3C4F"/>
          <w:sz w:val="18"/>
        </w:rPr>
        <w:tab/>
      </w:r>
      <w:r w:rsidRPr="006A0CAE">
        <w:rPr>
          <w:rFonts w:ascii="Georgia" w:eastAsia="Merriweather" w:hAnsi="Georgia"/>
          <w:b/>
          <w:color w:val="2E3C4F"/>
          <w:sz w:val="18"/>
        </w:rPr>
        <w:tab/>
        <w:t xml:space="preserve">         </w:t>
      </w:r>
      <w:r w:rsidRPr="006A0CAE">
        <w:rPr>
          <w:rFonts w:ascii="Georgia" w:eastAsia="Merriweather" w:hAnsi="Georgia"/>
          <w:bCs/>
          <w:color w:val="2E3C4F"/>
          <w:sz w:val="16"/>
          <w:szCs w:val="21"/>
        </w:rPr>
        <w:t xml:space="preserve"> </w:t>
      </w:r>
      <w:r w:rsidR="00C63FF7">
        <w:rPr>
          <w:rFonts w:ascii="Georgia" w:eastAsia="Merriweather" w:hAnsi="Georgia"/>
          <w:bCs/>
          <w:color w:val="2E3C4F"/>
          <w:sz w:val="16"/>
          <w:szCs w:val="21"/>
        </w:rPr>
        <w:t xml:space="preserve">    </w:t>
      </w:r>
      <w:r w:rsidR="00E04B3C">
        <w:rPr>
          <w:rFonts w:ascii="Georgia" w:eastAsia="Merriweather" w:hAnsi="Georgia"/>
          <w:bCs/>
          <w:color w:val="2E3C4F"/>
          <w:sz w:val="16"/>
          <w:szCs w:val="21"/>
        </w:rPr>
        <w:t>July</w:t>
      </w:r>
      <w:r w:rsidR="00CB5614">
        <w:rPr>
          <w:rFonts w:ascii="Georgia" w:eastAsia="Merriweather" w:hAnsi="Georgia"/>
          <w:bCs/>
          <w:color w:val="2E3C4F"/>
          <w:sz w:val="16"/>
          <w:szCs w:val="21"/>
        </w:rPr>
        <w:t xml:space="preserve"> </w:t>
      </w:r>
      <w:r w:rsidRPr="006A0CAE">
        <w:rPr>
          <w:rFonts w:ascii="Georgia" w:eastAsia="Merriweather" w:hAnsi="Georgia"/>
          <w:bCs/>
          <w:color w:val="2E3C4F"/>
          <w:sz w:val="16"/>
          <w:szCs w:val="21"/>
        </w:rPr>
        <w:t xml:space="preserve">2018 – </w:t>
      </w:r>
      <w:r w:rsidR="00E04B3C">
        <w:rPr>
          <w:rFonts w:ascii="Georgia" w:eastAsia="Merriweather" w:hAnsi="Georgia"/>
          <w:bCs/>
          <w:color w:val="2E3C4F"/>
          <w:sz w:val="16"/>
          <w:szCs w:val="21"/>
        </w:rPr>
        <w:t>November</w:t>
      </w:r>
      <w:r w:rsidR="00CB5614">
        <w:rPr>
          <w:rFonts w:ascii="Georgia" w:eastAsia="Merriweather" w:hAnsi="Georgia"/>
          <w:bCs/>
          <w:color w:val="2E3C4F"/>
          <w:sz w:val="16"/>
          <w:szCs w:val="21"/>
        </w:rPr>
        <w:t xml:space="preserve"> </w:t>
      </w:r>
      <w:r w:rsidRPr="006A0CAE">
        <w:rPr>
          <w:rFonts w:ascii="Georgia" w:eastAsia="Merriweather" w:hAnsi="Georgia"/>
          <w:bCs/>
          <w:color w:val="2E3C4F"/>
          <w:sz w:val="16"/>
          <w:szCs w:val="21"/>
        </w:rPr>
        <w:t>2020</w:t>
      </w:r>
      <w:r w:rsidRPr="006A0CAE">
        <w:rPr>
          <w:rFonts w:ascii="Georgia" w:hAnsi="Georgia"/>
        </w:rPr>
        <w:br/>
      </w:r>
      <w:r w:rsidRPr="006A0CAE">
        <w:rPr>
          <w:rFonts w:ascii="Georgia" w:eastAsia="Merriweather" w:hAnsi="Georgia"/>
          <w:b/>
          <w:color w:val="2E3C4F"/>
          <w:w w:val="101"/>
          <w:sz w:val="16"/>
          <w:szCs w:val="16"/>
        </w:rPr>
        <w:t>NI</w:t>
      </w:r>
      <w:r w:rsidR="00F31B71">
        <w:rPr>
          <w:rFonts w:ascii="Georgia" w:eastAsia="Merriweather" w:hAnsi="Georgia"/>
          <w:b/>
          <w:color w:val="2E3C4F"/>
          <w:w w:val="101"/>
          <w:sz w:val="16"/>
          <w:szCs w:val="16"/>
        </w:rPr>
        <w:t xml:space="preserve">F (Govt. of </w:t>
      </w:r>
      <w:r w:rsidRPr="006A0CAE">
        <w:rPr>
          <w:rFonts w:ascii="Georgia" w:eastAsia="Merriweather" w:hAnsi="Georgia"/>
          <w:b/>
          <w:color w:val="2E3C4F"/>
          <w:w w:val="101"/>
          <w:sz w:val="16"/>
          <w:szCs w:val="16"/>
        </w:rPr>
        <w:t>India</w:t>
      </w:r>
      <w:r w:rsidR="00F31B71">
        <w:rPr>
          <w:rFonts w:ascii="Georgia" w:eastAsia="Merriweather" w:hAnsi="Georgia"/>
          <w:b/>
          <w:color w:val="2E3C4F"/>
          <w:w w:val="101"/>
          <w:sz w:val="15"/>
        </w:rPr>
        <w:t>)</w:t>
      </w:r>
      <w:r w:rsidRPr="006A0CAE">
        <w:rPr>
          <w:rFonts w:ascii="Georgia" w:eastAsia="Merriweather" w:hAnsi="Georgia"/>
          <w:b/>
          <w:color w:val="2E3C4F"/>
          <w:w w:val="101"/>
          <w:sz w:val="15"/>
        </w:rPr>
        <w:tab/>
      </w:r>
      <w:r w:rsidRPr="006A0CAE">
        <w:rPr>
          <w:rFonts w:ascii="Georgia" w:eastAsia="Merriweather" w:hAnsi="Georgia"/>
          <w:b/>
          <w:color w:val="2E3C4F"/>
          <w:w w:val="101"/>
          <w:sz w:val="15"/>
        </w:rPr>
        <w:tab/>
      </w:r>
      <w:r w:rsidRPr="006A0CAE">
        <w:rPr>
          <w:rFonts w:ascii="Georgia" w:eastAsia="Merriweather" w:hAnsi="Georgia"/>
          <w:b/>
          <w:color w:val="2E3C4F"/>
          <w:w w:val="101"/>
          <w:sz w:val="15"/>
        </w:rPr>
        <w:tab/>
      </w:r>
      <w:r w:rsidRPr="006A0CAE">
        <w:rPr>
          <w:rFonts w:ascii="Georgia" w:eastAsia="Merriweather" w:hAnsi="Georgia"/>
          <w:b/>
          <w:color w:val="2E3C4F"/>
          <w:w w:val="101"/>
          <w:sz w:val="15"/>
        </w:rPr>
        <w:tab/>
      </w:r>
      <w:r w:rsidRPr="006A0CAE">
        <w:rPr>
          <w:rFonts w:ascii="Georgia" w:eastAsia="Merriweather" w:hAnsi="Georgia"/>
          <w:b/>
          <w:color w:val="2E3C4F"/>
          <w:w w:val="101"/>
          <w:sz w:val="15"/>
        </w:rPr>
        <w:tab/>
      </w:r>
      <w:r w:rsidRPr="006A0CAE">
        <w:rPr>
          <w:rFonts w:ascii="Georgia" w:eastAsia="Merriweather" w:hAnsi="Georgia"/>
          <w:b/>
          <w:color w:val="2E3C4F"/>
          <w:w w:val="101"/>
          <w:sz w:val="15"/>
        </w:rPr>
        <w:tab/>
      </w:r>
      <w:r w:rsidRPr="006A0CAE">
        <w:rPr>
          <w:rFonts w:ascii="Georgia" w:eastAsia="Merriweather" w:hAnsi="Georgia"/>
          <w:b/>
          <w:color w:val="2E3C4F"/>
          <w:w w:val="101"/>
          <w:sz w:val="15"/>
        </w:rPr>
        <w:tab/>
      </w:r>
      <w:r w:rsidRPr="006A0CAE">
        <w:rPr>
          <w:rFonts w:ascii="Georgia" w:eastAsia="Merriweather" w:hAnsi="Georgia"/>
          <w:b/>
          <w:color w:val="2E3C4F"/>
          <w:w w:val="101"/>
          <w:sz w:val="15"/>
        </w:rPr>
        <w:tab/>
      </w:r>
      <w:r w:rsidRPr="006A0CAE">
        <w:rPr>
          <w:rFonts w:ascii="Georgia" w:eastAsia="Merriweather" w:hAnsi="Georgia"/>
          <w:b/>
          <w:color w:val="2E3C4F"/>
          <w:w w:val="101"/>
          <w:sz w:val="15"/>
        </w:rPr>
        <w:tab/>
      </w:r>
      <w:r w:rsidRPr="006A0CAE">
        <w:rPr>
          <w:rFonts w:ascii="Georgia" w:eastAsia="Merriweather" w:hAnsi="Georgia"/>
          <w:b/>
          <w:color w:val="2E3C4F"/>
          <w:w w:val="101"/>
          <w:sz w:val="15"/>
        </w:rPr>
        <w:tab/>
        <w:t xml:space="preserve">                                </w:t>
      </w:r>
      <w:r w:rsidRPr="006A0CAE">
        <w:rPr>
          <w:rFonts w:ascii="Georgia" w:eastAsia="Merriweather" w:hAnsi="Georgia"/>
          <w:bCs/>
          <w:color w:val="2E3C4F"/>
          <w:w w:val="101"/>
          <w:sz w:val="16"/>
          <w:szCs w:val="16"/>
        </w:rPr>
        <w:t>New Delhi</w:t>
      </w:r>
    </w:p>
    <w:p w14:paraId="4337CAFB" w14:textId="27E26C0A" w:rsidR="00652CD8" w:rsidRDefault="00B25E20" w:rsidP="00433525">
      <w:pPr>
        <w:pStyle w:val="ListParagraph"/>
        <w:numPr>
          <w:ilvl w:val="0"/>
          <w:numId w:val="10"/>
        </w:numPr>
        <w:autoSpaceDE w:val="0"/>
        <w:autoSpaceDN w:val="0"/>
        <w:spacing w:before="74" w:after="0" w:line="226" w:lineRule="exact"/>
        <w:ind w:right="880"/>
        <w:jc w:val="both"/>
        <w:rPr>
          <w:rFonts w:ascii="Georgia" w:eastAsia="Merriweather" w:hAnsi="Georgia"/>
          <w:color w:val="2E3C4F"/>
          <w:w w:val="101"/>
          <w:sz w:val="16"/>
          <w:szCs w:val="16"/>
        </w:rPr>
      </w:pPr>
      <w:r w:rsidRPr="006A0CAE">
        <w:rPr>
          <w:rFonts w:ascii="Georgia" w:eastAsia="Merriweather" w:hAnsi="Georgia"/>
          <w:color w:val="2E3C4F"/>
          <w:w w:val="101"/>
          <w:sz w:val="16"/>
          <w:szCs w:val="16"/>
        </w:rPr>
        <w:t>Built</w:t>
      </w:r>
      <w:r w:rsidR="00652CD8">
        <w:rPr>
          <w:rFonts w:ascii="Georgia" w:eastAsia="Merriweather" w:hAnsi="Georgia"/>
          <w:color w:val="2E3C4F"/>
          <w:w w:val="101"/>
          <w:sz w:val="16"/>
          <w:szCs w:val="16"/>
        </w:rPr>
        <w:t xml:space="preserve"> 2</w:t>
      </w:r>
      <w:r w:rsidRPr="006A0CAE">
        <w:rPr>
          <w:rFonts w:ascii="Georgia" w:eastAsia="Merriweather" w:hAnsi="Georgia"/>
          <w:color w:val="2E3C4F"/>
          <w:w w:val="101"/>
          <w:sz w:val="16"/>
          <w:szCs w:val="16"/>
        </w:rPr>
        <w:t xml:space="preserve"> AI tools to provide real-time solutions and developed </w:t>
      </w:r>
      <w:r w:rsidR="00652CD8">
        <w:rPr>
          <w:rFonts w:ascii="Georgia" w:eastAsia="Merriweather" w:hAnsi="Georgia"/>
          <w:color w:val="2E3C4F"/>
          <w:w w:val="101"/>
          <w:sz w:val="16"/>
          <w:szCs w:val="16"/>
        </w:rPr>
        <w:t>computer vision</w:t>
      </w:r>
      <w:r w:rsidRPr="006A0CAE">
        <w:rPr>
          <w:rFonts w:ascii="Georgia" w:eastAsia="Merriweather" w:hAnsi="Georgia"/>
          <w:color w:val="2E3C4F"/>
          <w:w w:val="101"/>
          <w:sz w:val="16"/>
          <w:szCs w:val="16"/>
        </w:rPr>
        <w:t xml:space="preserve"> and natural language processing models in Python. </w:t>
      </w:r>
    </w:p>
    <w:p w14:paraId="22E3A50E" w14:textId="292A33C4" w:rsidR="00B25E20" w:rsidRPr="006A0CAE" w:rsidRDefault="00B25E20" w:rsidP="00433525">
      <w:pPr>
        <w:pStyle w:val="ListParagraph"/>
        <w:numPr>
          <w:ilvl w:val="0"/>
          <w:numId w:val="10"/>
        </w:numPr>
        <w:autoSpaceDE w:val="0"/>
        <w:autoSpaceDN w:val="0"/>
        <w:spacing w:before="74" w:after="0" w:line="226" w:lineRule="exact"/>
        <w:ind w:right="880"/>
        <w:jc w:val="both"/>
        <w:rPr>
          <w:rFonts w:ascii="Georgia" w:eastAsia="Merriweather" w:hAnsi="Georgia"/>
          <w:color w:val="2E3C4F"/>
          <w:w w:val="101"/>
          <w:sz w:val="16"/>
          <w:szCs w:val="16"/>
        </w:rPr>
      </w:pPr>
      <w:r w:rsidRPr="006A0CAE">
        <w:rPr>
          <w:rFonts w:ascii="Georgia" w:eastAsia="Merriweather" w:hAnsi="Georgia"/>
          <w:color w:val="2E3C4F"/>
          <w:w w:val="101"/>
          <w:sz w:val="16"/>
          <w:szCs w:val="16"/>
        </w:rPr>
        <w:t xml:space="preserve">Analyzed data outputs and compiled research papers for scientists and conducted optimization and operations research and presented findings to senior government officials. </w:t>
      </w:r>
    </w:p>
    <w:p w14:paraId="0FB0772B" w14:textId="2B2D8DC8" w:rsidR="00B25E20" w:rsidRPr="006A0CAE" w:rsidRDefault="00342D65" w:rsidP="00433525">
      <w:pPr>
        <w:pStyle w:val="ListParagraph"/>
        <w:numPr>
          <w:ilvl w:val="0"/>
          <w:numId w:val="10"/>
        </w:numPr>
        <w:autoSpaceDE w:val="0"/>
        <w:autoSpaceDN w:val="0"/>
        <w:spacing w:before="74" w:after="0" w:line="226" w:lineRule="exact"/>
        <w:ind w:right="880"/>
        <w:jc w:val="both"/>
        <w:rPr>
          <w:rFonts w:ascii="Georgia" w:eastAsia="Merriweather" w:hAnsi="Georgia"/>
          <w:color w:val="2E3C4F"/>
          <w:w w:val="101"/>
          <w:sz w:val="16"/>
          <w:szCs w:val="16"/>
        </w:rPr>
      </w:pPr>
      <w:r w:rsidRPr="006A0CAE">
        <w:rPr>
          <w:rFonts w:ascii="Georgia" w:eastAsia="Merriweather" w:hAnsi="Georgia"/>
          <w:color w:val="2E3C4F"/>
          <w:w w:val="101"/>
          <w:sz w:val="16"/>
          <w:szCs w:val="16"/>
        </w:rPr>
        <w:t xml:space="preserve">Applied Data visualization methods to produce reports and polished presentations, </w:t>
      </w:r>
      <w:r w:rsidR="00B25E20" w:rsidRPr="006A0CAE">
        <w:rPr>
          <w:rFonts w:ascii="Georgia" w:eastAsia="Merriweather" w:hAnsi="Georgia"/>
          <w:color w:val="2E3C4F"/>
          <w:w w:val="101"/>
          <w:sz w:val="16"/>
          <w:szCs w:val="16"/>
        </w:rPr>
        <w:t>highlighting key</w:t>
      </w:r>
      <w:r w:rsidRPr="006A0CAE">
        <w:rPr>
          <w:rFonts w:ascii="Georgia" w:eastAsia="Merriweather" w:hAnsi="Georgia"/>
          <w:color w:val="2E3C4F"/>
          <w:w w:val="101"/>
          <w:sz w:val="16"/>
          <w:szCs w:val="16"/>
        </w:rPr>
        <w:t xml:space="preserve"> findings and recommending changes. </w:t>
      </w:r>
    </w:p>
    <w:p w14:paraId="7CFE957B" w14:textId="3D67D796" w:rsidR="00B25E20" w:rsidRDefault="00342D65" w:rsidP="00652CD8">
      <w:pPr>
        <w:pStyle w:val="ListParagraph"/>
        <w:numPr>
          <w:ilvl w:val="0"/>
          <w:numId w:val="10"/>
        </w:numPr>
        <w:autoSpaceDE w:val="0"/>
        <w:autoSpaceDN w:val="0"/>
        <w:spacing w:before="74" w:after="0" w:line="226" w:lineRule="exact"/>
        <w:ind w:right="880"/>
        <w:jc w:val="both"/>
        <w:rPr>
          <w:rFonts w:ascii="Georgia" w:eastAsia="Merriweather" w:hAnsi="Georgia"/>
          <w:color w:val="2E3C4F"/>
          <w:w w:val="101"/>
          <w:sz w:val="16"/>
          <w:szCs w:val="16"/>
        </w:rPr>
      </w:pPr>
      <w:r w:rsidRPr="006A0CAE">
        <w:rPr>
          <w:rFonts w:ascii="Georgia" w:eastAsia="Merriweather" w:hAnsi="Georgia"/>
          <w:color w:val="2E3C4F"/>
          <w:w w:val="101"/>
          <w:sz w:val="16"/>
          <w:szCs w:val="16"/>
        </w:rPr>
        <w:t xml:space="preserve">Provided analytical support for the launch and management of </w:t>
      </w:r>
      <w:r w:rsidR="00652CD8">
        <w:rPr>
          <w:rFonts w:ascii="Georgia" w:eastAsia="Merriweather" w:hAnsi="Georgia"/>
          <w:color w:val="2E3C4F"/>
          <w:w w:val="101"/>
          <w:sz w:val="16"/>
          <w:szCs w:val="16"/>
        </w:rPr>
        <w:t xml:space="preserve">3 </w:t>
      </w:r>
      <w:r w:rsidRPr="006A0CAE">
        <w:rPr>
          <w:rFonts w:ascii="Georgia" w:eastAsia="Merriweather" w:hAnsi="Georgia"/>
          <w:color w:val="2E3C4F"/>
          <w:w w:val="101"/>
          <w:sz w:val="16"/>
          <w:szCs w:val="16"/>
        </w:rPr>
        <w:t>large-scale projects</w:t>
      </w:r>
      <w:r w:rsidR="00652CD8">
        <w:rPr>
          <w:rFonts w:ascii="Georgia" w:eastAsia="Merriweather" w:hAnsi="Georgia"/>
          <w:color w:val="2E3C4F"/>
          <w:w w:val="101"/>
          <w:sz w:val="16"/>
          <w:szCs w:val="16"/>
        </w:rPr>
        <w:t xml:space="preserve"> and 1 mid-scale project</w:t>
      </w:r>
      <w:r w:rsidRPr="006A0CAE">
        <w:rPr>
          <w:rFonts w:ascii="Georgia" w:eastAsia="Merriweather" w:hAnsi="Georgia"/>
          <w:color w:val="2E3C4F"/>
          <w:w w:val="101"/>
          <w:sz w:val="16"/>
          <w:szCs w:val="16"/>
        </w:rPr>
        <w:t>.</w:t>
      </w:r>
    </w:p>
    <w:p w14:paraId="685F3578" w14:textId="77777777" w:rsidR="00652CD8" w:rsidRPr="00652CD8" w:rsidRDefault="00652CD8" w:rsidP="00652CD8">
      <w:pPr>
        <w:pStyle w:val="ListParagraph"/>
        <w:autoSpaceDE w:val="0"/>
        <w:autoSpaceDN w:val="0"/>
        <w:spacing w:before="74" w:after="0" w:line="226" w:lineRule="exact"/>
        <w:ind w:left="1600" w:right="880"/>
        <w:jc w:val="both"/>
        <w:rPr>
          <w:rFonts w:ascii="Georgia" w:eastAsia="Merriweather" w:hAnsi="Georgia"/>
          <w:color w:val="2E3C4F"/>
          <w:w w:val="101"/>
          <w:sz w:val="16"/>
          <w:szCs w:val="16"/>
        </w:rPr>
      </w:pPr>
    </w:p>
    <w:p w14:paraId="6483D5C2" w14:textId="4CECD75A" w:rsidR="00B25E20" w:rsidRPr="006A0CAE" w:rsidRDefault="00B25E20" w:rsidP="00433525">
      <w:pPr>
        <w:autoSpaceDE w:val="0"/>
        <w:autoSpaceDN w:val="0"/>
        <w:spacing w:before="74" w:after="0" w:line="226" w:lineRule="exact"/>
        <w:ind w:left="879" w:right="879"/>
        <w:rPr>
          <w:rFonts w:ascii="Georgia" w:hAnsi="Georgia"/>
        </w:rPr>
      </w:pPr>
      <w:r w:rsidRPr="006A0CAE">
        <w:rPr>
          <w:rFonts w:ascii="Georgia" w:eastAsia="Merriweather" w:hAnsi="Georgia"/>
          <w:b/>
          <w:color w:val="2E3C4F"/>
          <w:sz w:val="20"/>
          <w:szCs w:val="24"/>
        </w:rPr>
        <w:t xml:space="preserve">Research Assistant </w:t>
      </w:r>
      <w:r w:rsidRPr="006A0CAE">
        <w:rPr>
          <w:rFonts w:ascii="Georgia" w:eastAsia="Merriweather" w:hAnsi="Georgia"/>
          <w:b/>
          <w:color w:val="2E3C4F"/>
          <w:sz w:val="18"/>
        </w:rPr>
        <w:tab/>
      </w:r>
      <w:r w:rsidRPr="006A0CAE">
        <w:rPr>
          <w:rFonts w:ascii="Georgia" w:eastAsia="Merriweather" w:hAnsi="Georgia"/>
          <w:b/>
          <w:color w:val="2E3C4F"/>
          <w:sz w:val="18"/>
        </w:rPr>
        <w:tab/>
      </w:r>
      <w:r w:rsidRPr="006A0CAE">
        <w:rPr>
          <w:rFonts w:ascii="Georgia" w:eastAsia="Merriweather" w:hAnsi="Georgia"/>
          <w:b/>
          <w:color w:val="2E3C4F"/>
          <w:sz w:val="18"/>
        </w:rPr>
        <w:tab/>
      </w:r>
      <w:r w:rsidRPr="006A0CAE">
        <w:rPr>
          <w:rFonts w:ascii="Georgia" w:eastAsia="Merriweather" w:hAnsi="Georgia"/>
          <w:b/>
          <w:color w:val="2E3C4F"/>
          <w:sz w:val="18"/>
        </w:rPr>
        <w:tab/>
      </w:r>
      <w:r w:rsidRPr="006A0CAE">
        <w:rPr>
          <w:rFonts w:ascii="Georgia" w:eastAsia="Merriweather" w:hAnsi="Georgia"/>
          <w:b/>
          <w:color w:val="2E3C4F"/>
          <w:sz w:val="18"/>
        </w:rPr>
        <w:tab/>
      </w:r>
      <w:r w:rsidRPr="006A0CAE">
        <w:rPr>
          <w:rFonts w:ascii="Georgia" w:eastAsia="Merriweather" w:hAnsi="Georgia"/>
          <w:b/>
          <w:color w:val="2E3C4F"/>
          <w:sz w:val="18"/>
        </w:rPr>
        <w:tab/>
      </w:r>
      <w:r w:rsidRPr="006A0CAE">
        <w:rPr>
          <w:rFonts w:ascii="Georgia" w:eastAsia="Merriweather" w:hAnsi="Georgia"/>
          <w:b/>
          <w:color w:val="2E3C4F"/>
          <w:sz w:val="18"/>
        </w:rPr>
        <w:tab/>
      </w:r>
      <w:r w:rsidRPr="006A0CAE">
        <w:rPr>
          <w:rFonts w:ascii="Georgia" w:eastAsia="Merriweather" w:hAnsi="Georgia"/>
          <w:b/>
          <w:color w:val="2E3C4F"/>
          <w:sz w:val="18"/>
        </w:rPr>
        <w:tab/>
      </w:r>
      <w:r w:rsidR="006A0CAE">
        <w:rPr>
          <w:rFonts w:ascii="Georgia" w:eastAsia="Merriweather" w:hAnsi="Georgia"/>
          <w:b/>
          <w:color w:val="2E3C4F"/>
          <w:sz w:val="18"/>
        </w:rPr>
        <w:t xml:space="preserve">             </w:t>
      </w:r>
      <w:r w:rsidR="00433525" w:rsidRPr="006A0CAE">
        <w:rPr>
          <w:rFonts w:ascii="Georgia" w:eastAsia="Merriweather" w:hAnsi="Georgia"/>
          <w:bCs/>
          <w:color w:val="2E3C4F"/>
          <w:sz w:val="16"/>
          <w:szCs w:val="21"/>
        </w:rPr>
        <w:t xml:space="preserve"> </w:t>
      </w:r>
      <w:r w:rsidR="00E04B3C">
        <w:rPr>
          <w:rFonts w:ascii="Georgia" w:eastAsia="Merriweather" w:hAnsi="Georgia"/>
          <w:bCs/>
          <w:color w:val="2E3C4F"/>
          <w:sz w:val="16"/>
          <w:szCs w:val="21"/>
        </w:rPr>
        <w:t xml:space="preserve">          July</w:t>
      </w:r>
      <w:r w:rsidR="00CB5614">
        <w:rPr>
          <w:rFonts w:ascii="Georgia" w:eastAsia="Merriweather" w:hAnsi="Georgia"/>
          <w:bCs/>
          <w:color w:val="2E3C4F"/>
          <w:sz w:val="16"/>
          <w:szCs w:val="21"/>
        </w:rPr>
        <w:t xml:space="preserve"> </w:t>
      </w:r>
      <w:r w:rsidRPr="006A0CAE">
        <w:rPr>
          <w:rFonts w:ascii="Georgia" w:eastAsia="Merriweather" w:hAnsi="Georgia"/>
          <w:bCs/>
          <w:color w:val="2E3C4F"/>
          <w:sz w:val="16"/>
          <w:szCs w:val="21"/>
        </w:rPr>
        <w:t xml:space="preserve">2016 – </w:t>
      </w:r>
      <w:r w:rsidR="00E04B3C">
        <w:rPr>
          <w:rFonts w:ascii="Georgia" w:eastAsia="Merriweather" w:hAnsi="Georgia"/>
          <w:bCs/>
          <w:color w:val="2E3C4F"/>
          <w:sz w:val="16"/>
          <w:szCs w:val="21"/>
        </w:rPr>
        <w:t>June</w:t>
      </w:r>
      <w:r w:rsidR="00CB5614">
        <w:rPr>
          <w:rFonts w:ascii="Georgia" w:eastAsia="Merriweather" w:hAnsi="Georgia"/>
          <w:bCs/>
          <w:color w:val="2E3C4F"/>
          <w:sz w:val="16"/>
          <w:szCs w:val="21"/>
        </w:rPr>
        <w:t xml:space="preserve"> </w:t>
      </w:r>
      <w:r w:rsidRPr="006A0CAE">
        <w:rPr>
          <w:rFonts w:ascii="Georgia" w:eastAsia="Merriweather" w:hAnsi="Georgia"/>
          <w:bCs/>
          <w:color w:val="2E3C4F"/>
          <w:sz w:val="16"/>
          <w:szCs w:val="21"/>
        </w:rPr>
        <w:t>2018</w:t>
      </w:r>
      <w:r w:rsidRPr="006A0CAE">
        <w:rPr>
          <w:rFonts w:ascii="Georgia" w:hAnsi="Georgia"/>
        </w:rPr>
        <w:br/>
      </w:r>
      <w:r w:rsidR="00433525" w:rsidRPr="006A0CAE">
        <w:rPr>
          <w:rFonts w:ascii="Georgia" w:eastAsia="Merriweather" w:hAnsi="Georgia"/>
          <w:b/>
          <w:color w:val="2E3C4F"/>
          <w:w w:val="101"/>
          <w:sz w:val="16"/>
          <w:szCs w:val="16"/>
        </w:rPr>
        <w:t>IIT Indore</w:t>
      </w:r>
      <w:r w:rsidRPr="006A0CAE">
        <w:rPr>
          <w:rFonts w:ascii="Georgia" w:eastAsia="Merriweather" w:hAnsi="Georgia"/>
          <w:b/>
          <w:color w:val="2E3C4F"/>
          <w:w w:val="101"/>
          <w:sz w:val="15"/>
        </w:rPr>
        <w:t xml:space="preserve"> </w:t>
      </w:r>
      <w:r w:rsidRPr="006A0CAE">
        <w:rPr>
          <w:rFonts w:ascii="Georgia" w:eastAsia="Merriweather" w:hAnsi="Georgia"/>
          <w:b/>
          <w:color w:val="2E3C4F"/>
          <w:w w:val="101"/>
          <w:sz w:val="15"/>
        </w:rPr>
        <w:tab/>
      </w:r>
      <w:r w:rsidRPr="006A0CAE">
        <w:rPr>
          <w:rFonts w:ascii="Georgia" w:eastAsia="Merriweather" w:hAnsi="Georgia"/>
          <w:b/>
          <w:color w:val="2E3C4F"/>
          <w:w w:val="101"/>
          <w:sz w:val="15"/>
        </w:rPr>
        <w:tab/>
      </w:r>
      <w:r w:rsidRPr="006A0CAE">
        <w:rPr>
          <w:rFonts w:ascii="Georgia" w:eastAsia="Merriweather" w:hAnsi="Georgia"/>
          <w:b/>
          <w:color w:val="2E3C4F"/>
          <w:w w:val="101"/>
          <w:sz w:val="15"/>
        </w:rPr>
        <w:tab/>
      </w:r>
      <w:r w:rsidRPr="006A0CAE">
        <w:rPr>
          <w:rFonts w:ascii="Georgia" w:eastAsia="Merriweather" w:hAnsi="Georgia"/>
          <w:b/>
          <w:color w:val="2E3C4F"/>
          <w:w w:val="101"/>
          <w:sz w:val="15"/>
        </w:rPr>
        <w:tab/>
      </w:r>
      <w:r w:rsidRPr="006A0CAE">
        <w:rPr>
          <w:rFonts w:ascii="Georgia" w:eastAsia="Merriweather" w:hAnsi="Georgia"/>
          <w:b/>
          <w:color w:val="2E3C4F"/>
          <w:w w:val="101"/>
          <w:sz w:val="15"/>
        </w:rPr>
        <w:tab/>
      </w:r>
      <w:r w:rsidRPr="006A0CAE">
        <w:rPr>
          <w:rFonts w:ascii="Georgia" w:eastAsia="Merriweather" w:hAnsi="Georgia"/>
          <w:b/>
          <w:color w:val="2E3C4F"/>
          <w:w w:val="101"/>
          <w:sz w:val="15"/>
        </w:rPr>
        <w:tab/>
      </w:r>
      <w:r w:rsidRPr="006A0CAE">
        <w:rPr>
          <w:rFonts w:ascii="Georgia" w:eastAsia="Merriweather" w:hAnsi="Georgia"/>
          <w:b/>
          <w:color w:val="2E3C4F"/>
          <w:w w:val="101"/>
          <w:sz w:val="15"/>
        </w:rPr>
        <w:tab/>
      </w:r>
      <w:r w:rsidRPr="006A0CAE">
        <w:rPr>
          <w:rFonts w:ascii="Georgia" w:eastAsia="Merriweather" w:hAnsi="Georgia"/>
          <w:b/>
          <w:color w:val="2E3C4F"/>
          <w:w w:val="101"/>
          <w:sz w:val="15"/>
        </w:rPr>
        <w:tab/>
      </w:r>
      <w:r w:rsidRPr="006A0CAE">
        <w:rPr>
          <w:rFonts w:ascii="Georgia" w:eastAsia="Merriweather" w:hAnsi="Georgia"/>
          <w:b/>
          <w:color w:val="2E3C4F"/>
          <w:w w:val="101"/>
          <w:sz w:val="15"/>
        </w:rPr>
        <w:tab/>
      </w:r>
      <w:r w:rsidRPr="006A0CAE">
        <w:rPr>
          <w:rFonts w:ascii="Georgia" w:eastAsia="Merriweather" w:hAnsi="Georgia"/>
          <w:b/>
          <w:color w:val="2E3C4F"/>
          <w:w w:val="101"/>
          <w:sz w:val="15"/>
        </w:rPr>
        <w:tab/>
      </w:r>
      <w:r w:rsidRPr="006A0CAE">
        <w:rPr>
          <w:rFonts w:ascii="Georgia" w:eastAsia="Merriweather" w:hAnsi="Georgia"/>
          <w:b/>
          <w:color w:val="2E3C4F"/>
          <w:w w:val="101"/>
          <w:sz w:val="15"/>
        </w:rPr>
        <w:tab/>
        <w:t xml:space="preserve">                                      </w:t>
      </w:r>
      <w:r w:rsidRPr="006A0CAE">
        <w:rPr>
          <w:rFonts w:ascii="Georgia" w:eastAsia="Merriweather" w:hAnsi="Georgia"/>
          <w:bCs/>
          <w:color w:val="2E3C4F"/>
          <w:w w:val="101"/>
          <w:sz w:val="16"/>
          <w:szCs w:val="16"/>
        </w:rPr>
        <w:t xml:space="preserve"> Indore</w:t>
      </w:r>
    </w:p>
    <w:p w14:paraId="344F6134" w14:textId="77777777" w:rsidR="00B25E20" w:rsidRPr="006A0CAE" w:rsidRDefault="00B25E20" w:rsidP="00433525">
      <w:pPr>
        <w:pStyle w:val="ListParagraph"/>
        <w:numPr>
          <w:ilvl w:val="0"/>
          <w:numId w:val="12"/>
        </w:numPr>
        <w:autoSpaceDE w:val="0"/>
        <w:autoSpaceDN w:val="0"/>
        <w:spacing w:before="74" w:after="0" w:line="226" w:lineRule="exact"/>
        <w:ind w:right="880"/>
        <w:jc w:val="both"/>
        <w:rPr>
          <w:rFonts w:ascii="Georgia" w:eastAsia="Merriweather" w:hAnsi="Georgia"/>
          <w:color w:val="2E3C4F"/>
          <w:w w:val="101"/>
          <w:sz w:val="16"/>
          <w:szCs w:val="16"/>
        </w:rPr>
      </w:pPr>
      <w:r w:rsidRPr="006A0CAE">
        <w:rPr>
          <w:rFonts w:ascii="Georgia" w:eastAsia="Merriweather" w:hAnsi="Georgia"/>
          <w:color w:val="2E3C4F"/>
          <w:w w:val="101"/>
          <w:sz w:val="16"/>
          <w:szCs w:val="16"/>
        </w:rPr>
        <w:t xml:space="preserve">Collaborated with a team of PhDs, graduates, and faculty in signal processing and machine learning domain to develop new algorithms for Speech Veri cation using Neural Networks. </w:t>
      </w:r>
    </w:p>
    <w:p w14:paraId="7AC2C9B0" w14:textId="4A0C341C" w:rsidR="00B25E20" w:rsidRPr="006A0CAE" w:rsidRDefault="00342D65" w:rsidP="00433525">
      <w:pPr>
        <w:pStyle w:val="ListParagraph"/>
        <w:numPr>
          <w:ilvl w:val="0"/>
          <w:numId w:val="12"/>
        </w:numPr>
        <w:autoSpaceDE w:val="0"/>
        <w:autoSpaceDN w:val="0"/>
        <w:spacing w:before="74" w:after="0" w:line="226" w:lineRule="exact"/>
        <w:ind w:right="880"/>
        <w:jc w:val="both"/>
        <w:rPr>
          <w:rFonts w:ascii="Georgia" w:eastAsia="Merriweather" w:hAnsi="Georgia"/>
          <w:color w:val="2E3C4F"/>
          <w:w w:val="101"/>
          <w:sz w:val="16"/>
          <w:szCs w:val="16"/>
        </w:rPr>
      </w:pPr>
      <w:r w:rsidRPr="006A0CAE">
        <w:rPr>
          <w:rFonts w:ascii="Georgia" w:eastAsia="Merriweather" w:hAnsi="Georgia"/>
          <w:color w:val="2E3C4F"/>
          <w:w w:val="101"/>
          <w:sz w:val="16"/>
          <w:szCs w:val="16"/>
        </w:rPr>
        <w:t xml:space="preserve">Managed and implemented </w:t>
      </w:r>
      <w:r w:rsidR="001A7EC7">
        <w:rPr>
          <w:rFonts w:ascii="Georgia" w:eastAsia="Merriweather" w:hAnsi="Georgia"/>
          <w:color w:val="2E3C4F"/>
          <w:w w:val="101"/>
          <w:sz w:val="16"/>
          <w:szCs w:val="16"/>
        </w:rPr>
        <w:t xml:space="preserve">a </w:t>
      </w:r>
      <w:r w:rsidRPr="006A0CAE">
        <w:rPr>
          <w:rFonts w:ascii="Georgia" w:eastAsia="Merriweather" w:hAnsi="Georgia"/>
          <w:color w:val="2E3C4F"/>
          <w:w w:val="101"/>
          <w:sz w:val="16"/>
          <w:szCs w:val="16"/>
        </w:rPr>
        <w:t>data collection system for research on fingerprint analysis using pores detection</w:t>
      </w:r>
      <w:r w:rsidR="00652CD8">
        <w:rPr>
          <w:rFonts w:ascii="Georgia" w:eastAsia="Merriweather" w:hAnsi="Georgia"/>
          <w:color w:val="2E3C4F"/>
          <w:w w:val="101"/>
          <w:sz w:val="16"/>
          <w:szCs w:val="16"/>
        </w:rPr>
        <w:t xml:space="preserve"> of 150 individuals</w:t>
      </w:r>
      <w:r w:rsidRPr="006A0CAE">
        <w:rPr>
          <w:rFonts w:ascii="Georgia" w:eastAsia="Merriweather" w:hAnsi="Georgia"/>
          <w:color w:val="2E3C4F"/>
          <w:w w:val="101"/>
          <w:sz w:val="16"/>
          <w:szCs w:val="16"/>
        </w:rPr>
        <w:t xml:space="preserve">. </w:t>
      </w:r>
    </w:p>
    <w:p w14:paraId="308A501B" w14:textId="7A5677FD" w:rsidR="00F550D7" w:rsidRPr="006A0CAE" w:rsidRDefault="00342D65" w:rsidP="00433525">
      <w:pPr>
        <w:pStyle w:val="ListParagraph"/>
        <w:numPr>
          <w:ilvl w:val="0"/>
          <w:numId w:val="12"/>
        </w:numPr>
        <w:autoSpaceDE w:val="0"/>
        <w:autoSpaceDN w:val="0"/>
        <w:spacing w:before="74" w:after="0" w:line="226" w:lineRule="exact"/>
        <w:ind w:right="880"/>
        <w:jc w:val="both"/>
        <w:rPr>
          <w:rFonts w:ascii="Georgia" w:eastAsia="Merriweather" w:hAnsi="Georgia"/>
          <w:color w:val="2E3C4F"/>
          <w:w w:val="101"/>
          <w:sz w:val="16"/>
          <w:szCs w:val="16"/>
        </w:rPr>
      </w:pPr>
      <w:r w:rsidRPr="006A0CAE">
        <w:rPr>
          <w:rFonts w:ascii="Georgia" w:eastAsia="Merriweather" w:hAnsi="Georgia"/>
          <w:color w:val="2E3C4F"/>
          <w:w w:val="101"/>
          <w:sz w:val="16"/>
          <w:szCs w:val="16"/>
        </w:rPr>
        <w:t xml:space="preserve">Wrote Python and </w:t>
      </w:r>
      <w:r w:rsidR="00B25E20" w:rsidRPr="006A0CAE">
        <w:rPr>
          <w:rFonts w:ascii="Georgia" w:eastAsia="Merriweather" w:hAnsi="Georgia"/>
          <w:color w:val="2E3C4F"/>
          <w:w w:val="101"/>
          <w:sz w:val="16"/>
          <w:szCs w:val="16"/>
        </w:rPr>
        <w:t>MATLAB</w:t>
      </w:r>
      <w:r w:rsidRPr="006A0CAE">
        <w:rPr>
          <w:rFonts w:ascii="Georgia" w:eastAsia="Merriweather" w:hAnsi="Georgia"/>
          <w:color w:val="2E3C4F"/>
          <w:w w:val="101"/>
          <w:sz w:val="16"/>
          <w:szCs w:val="16"/>
        </w:rPr>
        <w:t xml:space="preserve"> code to implement a state-of-the-art machine learning algorithm for Speaker verification using advanced mathematics.</w:t>
      </w:r>
    </w:p>
    <w:p w14:paraId="452FED2E" w14:textId="2CFA3AAA" w:rsidR="00F550D7" w:rsidRPr="006A0CAE" w:rsidRDefault="00342D65">
      <w:pPr>
        <w:autoSpaceDE w:val="0"/>
        <w:autoSpaceDN w:val="0"/>
        <w:spacing w:before="340" w:after="0" w:line="260" w:lineRule="exact"/>
        <w:ind w:left="880" w:right="880"/>
        <w:rPr>
          <w:rFonts w:ascii="Georgia" w:hAnsi="Georgia"/>
        </w:rPr>
      </w:pPr>
      <w:r w:rsidRPr="006A0CAE">
        <w:rPr>
          <w:rFonts w:ascii="Georgia" w:eastAsia="Merriweather" w:hAnsi="Georgia"/>
          <w:b/>
          <w:color w:val="2E3C4F"/>
          <w:w w:val="98"/>
          <w:sz w:val="21"/>
        </w:rPr>
        <w:t>EDUCATION</w:t>
      </w:r>
    </w:p>
    <w:p w14:paraId="5AAAE197" w14:textId="5F7B8213" w:rsidR="00F550D7" w:rsidRPr="006A0CAE" w:rsidRDefault="00B25E20" w:rsidP="00AD46D7">
      <w:pPr>
        <w:autoSpaceDE w:val="0"/>
        <w:autoSpaceDN w:val="0"/>
        <w:spacing w:before="74" w:after="0" w:line="226" w:lineRule="exact"/>
        <w:ind w:left="879" w:right="879"/>
        <w:rPr>
          <w:rFonts w:ascii="Georgia" w:hAnsi="Georgia"/>
          <w:sz w:val="18"/>
          <w:szCs w:val="18"/>
        </w:rPr>
      </w:pPr>
      <w:r w:rsidRPr="006A0CAE">
        <w:rPr>
          <w:rFonts w:ascii="Georgia" w:eastAsia="Merriweather" w:hAnsi="Georgia"/>
          <w:noProof/>
          <w:color w:val="2E3C4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B42D85" wp14:editId="2FA22496">
                <wp:simplePos x="0" y="0"/>
                <wp:positionH relativeFrom="column">
                  <wp:posOffset>548640</wp:posOffset>
                </wp:positionH>
                <wp:positionV relativeFrom="paragraph">
                  <wp:posOffset>34290</wp:posOffset>
                </wp:positionV>
                <wp:extent cx="6671144" cy="0"/>
                <wp:effectExtent l="0" t="0" r="9525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114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840746" id="Straight Connector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2pt,2.7pt" to="568.5pt,2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" strokecolor="#4579b8 [3044]"/>
            </w:pict>
          </mc:Fallback>
        </mc:AlternateContent>
      </w:r>
      <w:r w:rsidR="00433525" w:rsidRPr="006A0CAE">
        <w:rPr>
          <w:rFonts w:ascii="Georgia" w:eastAsia="Merriweather" w:hAnsi="Georgia"/>
          <w:b/>
          <w:color w:val="2E3C4F"/>
          <w:sz w:val="18"/>
          <w:szCs w:val="18"/>
        </w:rPr>
        <w:t>Master of Technology (</w:t>
      </w:r>
      <w:r w:rsidR="00342D65" w:rsidRPr="006A0CAE">
        <w:rPr>
          <w:rFonts w:ascii="Georgia" w:eastAsia="Merriweather" w:hAnsi="Georgia"/>
          <w:b/>
          <w:color w:val="2E3C4F"/>
          <w:sz w:val="18"/>
          <w:szCs w:val="18"/>
        </w:rPr>
        <w:t>M.Tech</w:t>
      </w:r>
      <w:r w:rsidR="00433525" w:rsidRPr="006A0CAE">
        <w:rPr>
          <w:rFonts w:ascii="Georgia" w:eastAsia="Merriweather" w:hAnsi="Georgia"/>
          <w:b/>
          <w:color w:val="2E3C4F"/>
          <w:sz w:val="18"/>
          <w:szCs w:val="18"/>
        </w:rPr>
        <w:t>)</w:t>
      </w:r>
      <w:r w:rsidRPr="006A0CAE">
        <w:rPr>
          <w:rFonts w:ascii="Georgia" w:hAnsi="Georgia"/>
          <w:sz w:val="18"/>
          <w:szCs w:val="18"/>
        </w:rPr>
        <w:t xml:space="preserve"> - </w:t>
      </w:r>
      <w:r w:rsidR="00342D65" w:rsidRPr="006A0CAE">
        <w:rPr>
          <w:rFonts w:ascii="Georgia" w:eastAsia="Merriweather" w:hAnsi="Georgia"/>
          <w:color w:val="2E3C4F"/>
          <w:w w:val="101"/>
          <w:sz w:val="18"/>
          <w:szCs w:val="18"/>
        </w:rPr>
        <w:t xml:space="preserve">IIT Indore • </w:t>
      </w:r>
      <w:r w:rsidR="00E04B3C">
        <w:rPr>
          <w:rFonts w:ascii="Georgia" w:eastAsia="Merriweather" w:hAnsi="Georgia"/>
          <w:color w:val="2E3C4F"/>
          <w:w w:val="101"/>
          <w:sz w:val="18"/>
          <w:szCs w:val="18"/>
        </w:rPr>
        <w:t>July</w:t>
      </w:r>
      <w:r w:rsidR="00CB5614">
        <w:rPr>
          <w:rFonts w:ascii="Georgia" w:eastAsia="Merriweather" w:hAnsi="Georgia"/>
          <w:color w:val="2E3C4F"/>
          <w:w w:val="101"/>
          <w:sz w:val="18"/>
          <w:szCs w:val="18"/>
        </w:rPr>
        <w:t xml:space="preserve"> </w:t>
      </w:r>
      <w:r w:rsidR="00C63FF7">
        <w:rPr>
          <w:rFonts w:ascii="Georgia" w:eastAsia="Merriweather" w:hAnsi="Georgia"/>
          <w:color w:val="2E3C4F"/>
          <w:w w:val="101"/>
          <w:sz w:val="18"/>
          <w:szCs w:val="18"/>
        </w:rPr>
        <w:t xml:space="preserve">2016 – </w:t>
      </w:r>
      <w:r w:rsidR="00E04B3C">
        <w:rPr>
          <w:rFonts w:ascii="Georgia" w:eastAsia="Merriweather" w:hAnsi="Georgia"/>
          <w:color w:val="2E3C4F"/>
          <w:w w:val="101"/>
          <w:sz w:val="18"/>
          <w:szCs w:val="18"/>
        </w:rPr>
        <w:t>June</w:t>
      </w:r>
      <w:r w:rsidR="00CB5614">
        <w:rPr>
          <w:rFonts w:ascii="Georgia" w:eastAsia="Merriweather" w:hAnsi="Georgia"/>
          <w:color w:val="2E3C4F"/>
          <w:w w:val="101"/>
          <w:sz w:val="18"/>
          <w:szCs w:val="18"/>
        </w:rPr>
        <w:t xml:space="preserve"> </w:t>
      </w:r>
      <w:r w:rsidR="00342D65" w:rsidRPr="006A0CAE">
        <w:rPr>
          <w:rFonts w:ascii="Georgia" w:eastAsia="Merriweather" w:hAnsi="Georgia"/>
          <w:color w:val="2E3C4F"/>
          <w:w w:val="101"/>
          <w:sz w:val="18"/>
          <w:szCs w:val="18"/>
        </w:rPr>
        <w:t xml:space="preserve">2018 • </w:t>
      </w:r>
      <w:r w:rsidRPr="006A0CAE">
        <w:rPr>
          <w:rFonts w:ascii="Georgia" w:eastAsia="Merriweather" w:hAnsi="Georgia"/>
          <w:color w:val="2E3C4F"/>
          <w:w w:val="101"/>
          <w:sz w:val="18"/>
          <w:szCs w:val="18"/>
        </w:rPr>
        <w:t xml:space="preserve">CGPA - </w:t>
      </w:r>
      <w:r w:rsidR="00342D65" w:rsidRPr="006A0CAE">
        <w:rPr>
          <w:rFonts w:ascii="Georgia" w:eastAsia="Merriweather" w:hAnsi="Georgia"/>
          <w:color w:val="2E3C4F"/>
          <w:w w:val="101"/>
          <w:sz w:val="18"/>
          <w:szCs w:val="18"/>
        </w:rPr>
        <w:t>9.4</w:t>
      </w:r>
    </w:p>
    <w:p w14:paraId="689D3C90" w14:textId="15A6C75A" w:rsidR="00F550D7" w:rsidRPr="006A0CAE" w:rsidRDefault="00433525" w:rsidP="00AD46D7">
      <w:pPr>
        <w:autoSpaceDE w:val="0"/>
        <w:autoSpaceDN w:val="0"/>
        <w:spacing w:before="74" w:after="0" w:line="226" w:lineRule="exact"/>
        <w:ind w:left="879" w:right="879"/>
        <w:rPr>
          <w:rFonts w:ascii="Georgia" w:eastAsia="Merriweather" w:hAnsi="Georgia"/>
          <w:color w:val="2E3C4F"/>
          <w:w w:val="101"/>
          <w:sz w:val="18"/>
          <w:szCs w:val="18"/>
        </w:rPr>
      </w:pPr>
      <w:r w:rsidRPr="006A0CAE">
        <w:rPr>
          <w:rFonts w:ascii="Georgia" w:eastAsia="Merriweather" w:hAnsi="Georgia"/>
          <w:b/>
          <w:color w:val="2E3C4F"/>
          <w:sz w:val="18"/>
          <w:szCs w:val="18"/>
        </w:rPr>
        <w:t>Bachelor of Technology (</w:t>
      </w:r>
      <w:r w:rsidR="00342D65" w:rsidRPr="006A0CAE">
        <w:rPr>
          <w:rFonts w:ascii="Georgia" w:eastAsia="Merriweather" w:hAnsi="Georgia"/>
          <w:b/>
          <w:color w:val="2E3C4F"/>
          <w:sz w:val="18"/>
          <w:szCs w:val="18"/>
        </w:rPr>
        <w:t>B.Tech</w:t>
      </w:r>
      <w:r w:rsidRPr="006A0CAE">
        <w:rPr>
          <w:rFonts w:ascii="Georgia" w:eastAsia="Merriweather" w:hAnsi="Georgia"/>
          <w:b/>
          <w:color w:val="2E3C4F"/>
          <w:sz w:val="18"/>
          <w:szCs w:val="18"/>
        </w:rPr>
        <w:t>)</w:t>
      </w:r>
      <w:r w:rsidR="00B25E20" w:rsidRPr="006A0CAE">
        <w:rPr>
          <w:rFonts w:ascii="Georgia" w:hAnsi="Georgia"/>
          <w:sz w:val="18"/>
          <w:szCs w:val="18"/>
        </w:rPr>
        <w:t xml:space="preserve"> - </w:t>
      </w:r>
      <w:r w:rsidR="00342D65" w:rsidRPr="006A0CAE">
        <w:rPr>
          <w:rFonts w:ascii="Georgia" w:eastAsia="Merriweather" w:hAnsi="Georgia"/>
          <w:color w:val="2E3C4F"/>
          <w:w w:val="101"/>
          <w:sz w:val="18"/>
          <w:szCs w:val="18"/>
        </w:rPr>
        <w:t xml:space="preserve">Amity University Rajasthan • </w:t>
      </w:r>
      <w:r w:rsidR="00E04B3C">
        <w:rPr>
          <w:rFonts w:ascii="Georgia" w:eastAsia="Merriweather" w:hAnsi="Georgia"/>
          <w:color w:val="2E3C4F"/>
          <w:w w:val="101"/>
          <w:sz w:val="18"/>
          <w:szCs w:val="18"/>
        </w:rPr>
        <w:t>August</w:t>
      </w:r>
      <w:r w:rsidR="00CB5614">
        <w:rPr>
          <w:rFonts w:ascii="Georgia" w:eastAsia="Merriweather" w:hAnsi="Georgia"/>
          <w:color w:val="2E3C4F"/>
          <w:w w:val="101"/>
          <w:sz w:val="18"/>
          <w:szCs w:val="18"/>
        </w:rPr>
        <w:t xml:space="preserve"> </w:t>
      </w:r>
      <w:r w:rsidR="00C63FF7">
        <w:rPr>
          <w:rFonts w:ascii="Georgia" w:eastAsia="Merriweather" w:hAnsi="Georgia"/>
          <w:color w:val="2E3C4F"/>
          <w:w w:val="101"/>
          <w:sz w:val="18"/>
          <w:szCs w:val="18"/>
        </w:rPr>
        <w:t xml:space="preserve">2011 – </w:t>
      </w:r>
      <w:r w:rsidR="00E04B3C">
        <w:rPr>
          <w:rFonts w:ascii="Georgia" w:eastAsia="Merriweather" w:hAnsi="Georgia"/>
          <w:color w:val="2E3C4F"/>
          <w:w w:val="101"/>
          <w:sz w:val="18"/>
          <w:szCs w:val="18"/>
        </w:rPr>
        <w:t>June</w:t>
      </w:r>
      <w:r w:rsidR="00CB5614">
        <w:rPr>
          <w:rFonts w:ascii="Georgia" w:eastAsia="Merriweather" w:hAnsi="Georgia"/>
          <w:color w:val="2E3C4F"/>
          <w:w w:val="101"/>
          <w:sz w:val="18"/>
          <w:szCs w:val="18"/>
        </w:rPr>
        <w:t xml:space="preserve"> </w:t>
      </w:r>
      <w:r w:rsidR="00342D65" w:rsidRPr="006A0CAE">
        <w:rPr>
          <w:rFonts w:ascii="Georgia" w:eastAsia="Merriweather" w:hAnsi="Georgia"/>
          <w:color w:val="2E3C4F"/>
          <w:w w:val="101"/>
          <w:sz w:val="18"/>
          <w:szCs w:val="18"/>
        </w:rPr>
        <w:t>201</w:t>
      </w:r>
      <w:r w:rsidR="00C63FF7">
        <w:rPr>
          <w:rFonts w:ascii="Georgia" w:eastAsia="Merriweather" w:hAnsi="Georgia"/>
          <w:color w:val="2E3C4F"/>
          <w:w w:val="101"/>
          <w:sz w:val="18"/>
          <w:szCs w:val="18"/>
        </w:rPr>
        <w:t>5</w:t>
      </w:r>
      <w:r w:rsidR="00342D65" w:rsidRPr="006A0CAE">
        <w:rPr>
          <w:rFonts w:ascii="Georgia" w:eastAsia="Merriweather" w:hAnsi="Georgia"/>
          <w:color w:val="2E3C4F"/>
          <w:w w:val="101"/>
          <w:sz w:val="18"/>
          <w:szCs w:val="18"/>
        </w:rPr>
        <w:t xml:space="preserve"> •</w:t>
      </w:r>
      <w:r w:rsidR="00B25E20" w:rsidRPr="006A0CAE">
        <w:rPr>
          <w:rFonts w:ascii="Georgia" w:eastAsia="Merriweather" w:hAnsi="Georgia"/>
          <w:color w:val="2E3C4F"/>
          <w:w w:val="101"/>
          <w:sz w:val="18"/>
          <w:szCs w:val="18"/>
        </w:rPr>
        <w:t xml:space="preserve"> CGPA - </w:t>
      </w:r>
      <w:r w:rsidR="00342D65" w:rsidRPr="006A0CAE">
        <w:rPr>
          <w:rFonts w:ascii="Georgia" w:eastAsia="Merriweather" w:hAnsi="Georgia"/>
          <w:color w:val="2E3C4F"/>
          <w:w w:val="101"/>
          <w:sz w:val="18"/>
          <w:szCs w:val="18"/>
        </w:rPr>
        <w:t xml:space="preserve"> 6.53</w:t>
      </w:r>
    </w:p>
    <w:p w14:paraId="3768208A" w14:textId="5E9A43BA" w:rsidR="00B25E20" w:rsidRPr="006A0CAE" w:rsidRDefault="00B25E20" w:rsidP="00AD46D7">
      <w:pPr>
        <w:autoSpaceDE w:val="0"/>
        <w:autoSpaceDN w:val="0"/>
        <w:spacing w:before="74" w:after="0" w:line="226" w:lineRule="exact"/>
        <w:ind w:left="879" w:right="879"/>
        <w:rPr>
          <w:rFonts w:ascii="Georgia" w:hAnsi="Georgia"/>
          <w:sz w:val="18"/>
          <w:szCs w:val="18"/>
        </w:rPr>
      </w:pPr>
      <w:r w:rsidRPr="006A0CAE">
        <w:rPr>
          <w:rFonts w:ascii="Georgia" w:eastAsia="Merriweather" w:hAnsi="Georgia"/>
          <w:b/>
          <w:color w:val="2E3C4F"/>
          <w:sz w:val="18"/>
          <w:szCs w:val="18"/>
        </w:rPr>
        <w:t>XII</w:t>
      </w:r>
      <w:r w:rsidR="00433525" w:rsidRPr="006A0CAE">
        <w:rPr>
          <w:rFonts w:ascii="Georgia" w:eastAsia="Merriweather" w:hAnsi="Georgia"/>
          <w:b/>
          <w:color w:val="2E3C4F"/>
          <w:sz w:val="18"/>
          <w:szCs w:val="18"/>
        </w:rPr>
        <w:t>th</w:t>
      </w:r>
      <w:r w:rsidRPr="006A0CAE">
        <w:rPr>
          <w:rFonts w:ascii="Georgia" w:hAnsi="Georgia"/>
          <w:sz w:val="18"/>
          <w:szCs w:val="18"/>
        </w:rPr>
        <w:t xml:space="preserve"> – </w:t>
      </w:r>
      <w:r w:rsidRPr="006A0CAE">
        <w:rPr>
          <w:rFonts w:ascii="Georgia" w:eastAsia="Merriweather" w:hAnsi="Georgia"/>
          <w:color w:val="2E3C4F"/>
          <w:w w:val="101"/>
          <w:sz w:val="18"/>
          <w:szCs w:val="18"/>
        </w:rPr>
        <w:t xml:space="preserve">Army Public School • Mathura • </w:t>
      </w:r>
      <w:r w:rsidR="00E04B3C">
        <w:rPr>
          <w:rFonts w:ascii="Georgia" w:eastAsia="Merriweather" w:hAnsi="Georgia"/>
          <w:color w:val="2E3C4F"/>
          <w:w w:val="101"/>
          <w:sz w:val="18"/>
          <w:szCs w:val="18"/>
        </w:rPr>
        <w:t>June</w:t>
      </w:r>
      <w:r w:rsidR="00CB5614">
        <w:rPr>
          <w:rFonts w:ascii="Georgia" w:eastAsia="Merriweather" w:hAnsi="Georgia"/>
          <w:color w:val="2E3C4F"/>
          <w:w w:val="101"/>
          <w:sz w:val="18"/>
          <w:szCs w:val="18"/>
        </w:rPr>
        <w:t xml:space="preserve"> </w:t>
      </w:r>
      <w:r w:rsidR="00C63FF7">
        <w:rPr>
          <w:rFonts w:ascii="Georgia" w:eastAsia="Merriweather" w:hAnsi="Georgia"/>
          <w:color w:val="2E3C4F"/>
          <w:w w:val="101"/>
          <w:sz w:val="18"/>
          <w:szCs w:val="18"/>
        </w:rPr>
        <w:t xml:space="preserve">2010 – </w:t>
      </w:r>
      <w:r w:rsidR="00E04B3C">
        <w:rPr>
          <w:rFonts w:ascii="Georgia" w:eastAsia="Merriweather" w:hAnsi="Georgia"/>
          <w:color w:val="2E3C4F"/>
          <w:w w:val="101"/>
          <w:sz w:val="18"/>
          <w:szCs w:val="18"/>
        </w:rPr>
        <w:t>May</w:t>
      </w:r>
      <w:r w:rsidR="00CB5614">
        <w:rPr>
          <w:rFonts w:ascii="Georgia" w:eastAsia="Merriweather" w:hAnsi="Georgia"/>
          <w:color w:val="2E3C4F"/>
          <w:w w:val="101"/>
          <w:sz w:val="18"/>
          <w:szCs w:val="18"/>
        </w:rPr>
        <w:t xml:space="preserve"> </w:t>
      </w:r>
      <w:r w:rsidRPr="006A0CAE">
        <w:rPr>
          <w:rFonts w:ascii="Georgia" w:eastAsia="Merriweather" w:hAnsi="Georgia"/>
          <w:color w:val="2E3C4F"/>
          <w:w w:val="101"/>
          <w:sz w:val="18"/>
          <w:szCs w:val="18"/>
        </w:rPr>
        <w:t>2011 • Percentage - 90.6%</w:t>
      </w:r>
    </w:p>
    <w:p w14:paraId="269FBBFD" w14:textId="4A911007" w:rsidR="00AD46D7" w:rsidRPr="006A0CAE" w:rsidRDefault="00433525" w:rsidP="00AD46D7">
      <w:pPr>
        <w:autoSpaceDE w:val="0"/>
        <w:autoSpaceDN w:val="0"/>
        <w:spacing w:before="74" w:after="0" w:line="226" w:lineRule="exact"/>
        <w:ind w:left="879" w:right="879"/>
        <w:rPr>
          <w:rFonts w:ascii="Georgia" w:eastAsia="Merriweather" w:hAnsi="Georgia"/>
          <w:color w:val="2E3C4F"/>
          <w:w w:val="101"/>
          <w:sz w:val="18"/>
          <w:szCs w:val="18"/>
        </w:rPr>
      </w:pPr>
      <w:r w:rsidRPr="006A0CAE">
        <w:rPr>
          <w:rFonts w:ascii="Georgia" w:eastAsia="Merriweather" w:hAnsi="Georgia"/>
          <w:b/>
          <w:color w:val="2E3C4F"/>
          <w:sz w:val="18"/>
          <w:szCs w:val="18"/>
        </w:rPr>
        <w:t>Xth</w:t>
      </w:r>
      <w:r w:rsidR="00B25E20" w:rsidRPr="006A0CAE">
        <w:rPr>
          <w:rFonts w:ascii="Georgia" w:hAnsi="Georgia"/>
          <w:sz w:val="18"/>
          <w:szCs w:val="18"/>
        </w:rPr>
        <w:t xml:space="preserve"> </w:t>
      </w:r>
      <w:r w:rsidRPr="006A0CAE">
        <w:rPr>
          <w:rFonts w:ascii="Georgia" w:hAnsi="Georgia"/>
          <w:sz w:val="18"/>
          <w:szCs w:val="18"/>
        </w:rPr>
        <w:t>–</w:t>
      </w:r>
      <w:r w:rsidR="00B25E20" w:rsidRPr="006A0CAE">
        <w:rPr>
          <w:rFonts w:ascii="Georgia" w:hAnsi="Georgia"/>
          <w:sz w:val="18"/>
          <w:szCs w:val="18"/>
        </w:rPr>
        <w:t xml:space="preserve"> </w:t>
      </w:r>
      <w:r w:rsidRPr="006A0CAE">
        <w:rPr>
          <w:rFonts w:ascii="Georgia" w:eastAsia="Merriweather" w:hAnsi="Georgia"/>
          <w:color w:val="2E3C4F"/>
          <w:w w:val="101"/>
          <w:sz w:val="18"/>
          <w:szCs w:val="18"/>
        </w:rPr>
        <w:t>St. Dominics Secondary School</w:t>
      </w:r>
      <w:r w:rsidR="00B25E20" w:rsidRPr="006A0CAE">
        <w:rPr>
          <w:rFonts w:ascii="Georgia" w:eastAsia="Merriweather" w:hAnsi="Georgia"/>
          <w:color w:val="2E3C4F"/>
          <w:w w:val="101"/>
          <w:sz w:val="18"/>
          <w:szCs w:val="18"/>
        </w:rPr>
        <w:t xml:space="preserve"> • </w:t>
      </w:r>
      <w:r w:rsidRPr="006A0CAE">
        <w:rPr>
          <w:rFonts w:ascii="Georgia" w:eastAsia="Merriweather" w:hAnsi="Georgia"/>
          <w:color w:val="2E3C4F"/>
          <w:w w:val="101"/>
          <w:sz w:val="18"/>
          <w:szCs w:val="18"/>
        </w:rPr>
        <w:t>Mathura</w:t>
      </w:r>
      <w:r w:rsidR="00B25E20" w:rsidRPr="006A0CAE">
        <w:rPr>
          <w:rFonts w:ascii="Georgia" w:eastAsia="Merriweather" w:hAnsi="Georgia"/>
          <w:color w:val="2E3C4F"/>
          <w:w w:val="101"/>
          <w:sz w:val="18"/>
          <w:szCs w:val="18"/>
        </w:rPr>
        <w:t xml:space="preserve"> • </w:t>
      </w:r>
      <w:r w:rsidR="00E04B3C">
        <w:rPr>
          <w:rFonts w:ascii="Georgia" w:eastAsia="Merriweather" w:hAnsi="Georgia"/>
          <w:color w:val="2E3C4F"/>
          <w:w w:val="101"/>
          <w:sz w:val="18"/>
          <w:szCs w:val="18"/>
        </w:rPr>
        <w:t>June</w:t>
      </w:r>
      <w:r w:rsidR="00CB5614">
        <w:rPr>
          <w:rFonts w:ascii="Georgia" w:eastAsia="Merriweather" w:hAnsi="Georgia"/>
          <w:color w:val="2E3C4F"/>
          <w:w w:val="101"/>
          <w:sz w:val="18"/>
          <w:szCs w:val="18"/>
        </w:rPr>
        <w:t xml:space="preserve"> </w:t>
      </w:r>
      <w:r w:rsidR="00B25E20" w:rsidRPr="006A0CAE">
        <w:rPr>
          <w:rFonts w:ascii="Georgia" w:eastAsia="Merriweather" w:hAnsi="Georgia"/>
          <w:color w:val="2E3C4F"/>
          <w:w w:val="101"/>
          <w:sz w:val="18"/>
          <w:szCs w:val="18"/>
        </w:rPr>
        <w:t>20</w:t>
      </w:r>
      <w:r w:rsidRPr="006A0CAE">
        <w:rPr>
          <w:rFonts w:ascii="Georgia" w:eastAsia="Merriweather" w:hAnsi="Georgia"/>
          <w:color w:val="2E3C4F"/>
          <w:w w:val="101"/>
          <w:sz w:val="18"/>
          <w:szCs w:val="18"/>
        </w:rPr>
        <w:t>0</w:t>
      </w:r>
      <w:r w:rsidR="00C63FF7">
        <w:rPr>
          <w:rFonts w:ascii="Georgia" w:eastAsia="Merriweather" w:hAnsi="Georgia"/>
          <w:color w:val="2E3C4F"/>
          <w:w w:val="101"/>
          <w:sz w:val="18"/>
          <w:szCs w:val="18"/>
        </w:rPr>
        <w:t xml:space="preserve">8 – </w:t>
      </w:r>
      <w:r w:rsidR="00E04B3C">
        <w:rPr>
          <w:rFonts w:ascii="Georgia" w:eastAsia="Merriweather" w:hAnsi="Georgia"/>
          <w:color w:val="2E3C4F"/>
          <w:w w:val="101"/>
          <w:sz w:val="18"/>
          <w:szCs w:val="18"/>
        </w:rPr>
        <w:t>May</w:t>
      </w:r>
      <w:r w:rsidR="00CB5614">
        <w:rPr>
          <w:rFonts w:ascii="Georgia" w:eastAsia="Merriweather" w:hAnsi="Georgia"/>
          <w:color w:val="2E3C4F"/>
          <w:w w:val="101"/>
          <w:sz w:val="18"/>
          <w:szCs w:val="18"/>
        </w:rPr>
        <w:t xml:space="preserve"> </w:t>
      </w:r>
      <w:r w:rsidR="00C63FF7">
        <w:rPr>
          <w:rFonts w:ascii="Georgia" w:eastAsia="Merriweather" w:hAnsi="Georgia"/>
          <w:color w:val="2E3C4F"/>
          <w:w w:val="101"/>
          <w:sz w:val="18"/>
          <w:szCs w:val="18"/>
        </w:rPr>
        <w:t>2009</w:t>
      </w:r>
      <w:r w:rsidR="00B25E20" w:rsidRPr="006A0CAE">
        <w:rPr>
          <w:rFonts w:ascii="Georgia" w:eastAsia="Merriweather" w:hAnsi="Georgia"/>
          <w:color w:val="2E3C4F"/>
          <w:w w:val="101"/>
          <w:sz w:val="18"/>
          <w:szCs w:val="18"/>
        </w:rPr>
        <w:t xml:space="preserve"> • </w:t>
      </w:r>
      <w:r w:rsidRPr="006A0CAE">
        <w:rPr>
          <w:rFonts w:ascii="Georgia" w:eastAsia="Merriweather" w:hAnsi="Georgia"/>
          <w:color w:val="2E3C4F"/>
          <w:w w:val="101"/>
          <w:sz w:val="18"/>
          <w:szCs w:val="18"/>
        </w:rPr>
        <w:t xml:space="preserve">Percentage </w:t>
      </w:r>
      <w:r w:rsidR="00B25E20" w:rsidRPr="006A0CAE">
        <w:rPr>
          <w:rFonts w:ascii="Georgia" w:eastAsia="Merriweather" w:hAnsi="Georgia"/>
          <w:color w:val="2E3C4F"/>
          <w:w w:val="101"/>
          <w:sz w:val="18"/>
          <w:szCs w:val="18"/>
        </w:rPr>
        <w:t xml:space="preserve">- </w:t>
      </w:r>
      <w:r w:rsidRPr="006A0CAE">
        <w:rPr>
          <w:rFonts w:ascii="Georgia" w:eastAsia="Merriweather" w:hAnsi="Georgia"/>
          <w:color w:val="2E3C4F"/>
          <w:w w:val="101"/>
          <w:sz w:val="18"/>
          <w:szCs w:val="18"/>
        </w:rPr>
        <w:t>92.83</w:t>
      </w:r>
      <w:r w:rsidR="00AD46D7" w:rsidRPr="006A0CAE">
        <w:rPr>
          <w:rFonts w:ascii="Georgia" w:eastAsia="Merriweather" w:hAnsi="Georgia"/>
          <w:color w:val="2E3C4F"/>
          <w:w w:val="101"/>
          <w:sz w:val="18"/>
          <w:szCs w:val="18"/>
        </w:rPr>
        <w:t>%</w:t>
      </w:r>
    </w:p>
    <w:p w14:paraId="752C7857" w14:textId="77777777" w:rsidR="00AD46D7" w:rsidRPr="006A0CAE" w:rsidRDefault="00AD46D7" w:rsidP="00AD46D7">
      <w:pPr>
        <w:autoSpaceDE w:val="0"/>
        <w:autoSpaceDN w:val="0"/>
        <w:spacing w:before="340" w:after="0" w:line="260" w:lineRule="exact"/>
        <w:ind w:left="880" w:right="880"/>
        <w:rPr>
          <w:rFonts w:ascii="Georgia" w:hAnsi="Georgia"/>
        </w:rPr>
      </w:pPr>
      <w:r w:rsidRPr="006A0CAE">
        <w:rPr>
          <w:rFonts w:ascii="Georgia" w:eastAsia="Merriweather" w:hAnsi="Georgia"/>
          <w:noProof/>
          <w:color w:val="2E3C4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C4679B" wp14:editId="28C76BE5">
                <wp:simplePos x="0" y="0"/>
                <wp:positionH relativeFrom="column">
                  <wp:posOffset>548640</wp:posOffset>
                </wp:positionH>
                <wp:positionV relativeFrom="paragraph">
                  <wp:posOffset>413385</wp:posOffset>
                </wp:positionV>
                <wp:extent cx="6671144" cy="0"/>
                <wp:effectExtent l="0" t="0" r="9525" b="127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114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E04DC0" id="Straight Connector 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2pt,32.55pt" to="568.5pt,32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" strokecolor="#4579b8 [3044]"/>
            </w:pict>
          </mc:Fallback>
        </mc:AlternateContent>
      </w:r>
      <w:r w:rsidRPr="006A0CAE">
        <w:rPr>
          <w:rFonts w:ascii="Georgia" w:eastAsia="Merriweather" w:hAnsi="Georgia"/>
          <w:b/>
          <w:color w:val="2E3C4F"/>
          <w:w w:val="98"/>
          <w:sz w:val="21"/>
        </w:rPr>
        <w:t>PUBLICATIONS</w:t>
      </w:r>
    </w:p>
    <w:p w14:paraId="4611966B" w14:textId="77777777" w:rsidR="00AD46D7" w:rsidRPr="006A0CAE" w:rsidRDefault="00AD46D7" w:rsidP="00AD46D7">
      <w:pPr>
        <w:autoSpaceDE w:val="0"/>
        <w:autoSpaceDN w:val="0"/>
        <w:spacing w:before="74" w:after="0" w:line="226" w:lineRule="exact"/>
        <w:ind w:left="879" w:right="879"/>
        <w:jc w:val="both"/>
        <w:rPr>
          <w:rFonts w:ascii="Georgia" w:eastAsia="Merriweather" w:hAnsi="Georgia"/>
          <w:bCs/>
          <w:color w:val="2E3C4F"/>
          <w:w w:val="101"/>
          <w:sz w:val="18"/>
          <w:szCs w:val="18"/>
          <w:lang w:val="en-GB"/>
        </w:rPr>
      </w:pPr>
      <w:r w:rsidRPr="006A0CAE">
        <w:rPr>
          <w:rFonts w:ascii="Georgia" w:eastAsia="Merriweather" w:hAnsi="Georgia"/>
          <w:b/>
          <w:color w:val="2E3C4F"/>
          <w:w w:val="101"/>
          <w:sz w:val="18"/>
          <w:szCs w:val="18"/>
          <w:lang w:val="en-GB"/>
        </w:rPr>
        <w:t>Garg, S.,</w:t>
      </w:r>
      <w:r w:rsidRPr="006A0CAE">
        <w:rPr>
          <w:rFonts w:ascii="Georgia" w:eastAsia="Merriweather" w:hAnsi="Georgia"/>
          <w:bCs/>
          <w:color w:val="2E3C4F"/>
          <w:w w:val="101"/>
          <w:sz w:val="18"/>
          <w:szCs w:val="18"/>
          <w:lang w:val="en-GB"/>
        </w:rPr>
        <w:t xml:space="preserve"> Bhilare, S. and Kanhangad, V. "Subband Analysis for Performance Improvement of Replay Attack </w:t>
      </w:r>
      <w:r w:rsidRPr="00AD46D7">
        <w:rPr>
          <w:rFonts w:ascii="Georgia" w:eastAsia="Merriweather" w:hAnsi="Georgia"/>
          <w:bCs/>
          <w:color w:val="2E3C4F"/>
          <w:w w:val="101"/>
          <w:sz w:val="18"/>
          <w:szCs w:val="18"/>
          <w:lang w:val="en-GB"/>
        </w:rPr>
        <w:t>Detection in Speaker Veri</w:t>
      </w:r>
      <w:r w:rsidRPr="006A0CAE">
        <w:rPr>
          <w:rFonts w:ascii="Georgia" w:eastAsia="Merriweather" w:hAnsi="Georgia"/>
          <w:bCs/>
          <w:color w:val="2E3C4F"/>
          <w:w w:val="101"/>
          <w:sz w:val="18"/>
          <w:szCs w:val="18"/>
          <w:lang w:val="en-GB"/>
        </w:rPr>
        <w:t>fi</w:t>
      </w:r>
      <w:r w:rsidRPr="00AD46D7">
        <w:rPr>
          <w:rFonts w:ascii="Georgia" w:eastAsia="Merriweather" w:hAnsi="Georgia"/>
          <w:bCs/>
          <w:color w:val="2E3C4F"/>
          <w:w w:val="101"/>
          <w:sz w:val="18"/>
          <w:szCs w:val="18"/>
          <w:lang w:val="en-GB"/>
        </w:rPr>
        <w:t>cation Systems" presented and published in Fifth IEEE International Conference</w:t>
      </w:r>
      <w:r w:rsidRPr="006A0CAE">
        <w:rPr>
          <w:rFonts w:ascii="Georgia" w:eastAsia="Merriweather" w:hAnsi="Georgia"/>
          <w:bCs/>
          <w:color w:val="2E3C4F"/>
          <w:w w:val="101"/>
          <w:sz w:val="18"/>
          <w:szCs w:val="18"/>
          <w:lang w:val="en-GB"/>
        </w:rPr>
        <w:t xml:space="preserve"> (ISBA-2019) {January, 2019 at IDRBT, Hyderabad, India – </w:t>
      </w:r>
      <w:r w:rsidRPr="006A0CAE">
        <w:rPr>
          <w:rFonts w:ascii="Georgia" w:eastAsia="Merriweather" w:hAnsi="Georgia"/>
          <w:b/>
          <w:color w:val="2E3C4F"/>
          <w:w w:val="101"/>
          <w:sz w:val="18"/>
          <w:szCs w:val="18"/>
          <w:lang w:val="en-GB"/>
        </w:rPr>
        <w:t>Machine Learning, Deep Neural Networks, Python, MATLAB</w:t>
      </w:r>
    </w:p>
    <w:p w14:paraId="466D9651" w14:textId="77777777" w:rsidR="00AD46D7" w:rsidRPr="006A0CAE" w:rsidRDefault="00AD46D7" w:rsidP="00AD46D7">
      <w:pPr>
        <w:autoSpaceDE w:val="0"/>
        <w:autoSpaceDN w:val="0"/>
        <w:spacing w:before="74" w:after="0" w:line="226" w:lineRule="exact"/>
        <w:ind w:left="879" w:right="879"/>
        <w:rPr>
          <w:rFonts w:ascii="Georgia" w:eastAsia="Merriweather" w:hAnsi="Georgia"/>
          <w:color w:val="2E3C4F"/>
          <w:w w:val="101"/>
          <w:sz w:val="18"/>
          <w:szCs w:val="18"/>
        </w:rPr>
      </w:pPr>
    </w:p>
    <w:sectPr w:rsidR="00AD46D7" w:rsidRPr="006A0CAE" w:rsidSect="00970586">
      <w:pgSz w:w="12240" w:h="15840"/>
      <w:pgMar w:top="320" w:right="0" w:bottom="324" w:left="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8B889C" w14:textId="77777777" w:rsidR="0077414D" w:rsidRDefault="0077414D" w:rsidP="00970586">
      <w:pPr>
        <w:spacing w:after="0" w:line="240" w:lineRule="auto"/>
      </w:pPr>
      <w:r>
        <w:separator/>
      </w:r>
    </w:p>
  </w:endnote>
  <w:endnote w:type="continuationSeparator" w:id="0">
    <w:p w14:paraId="23CEF43B" w14:textId="77777777" w:rsidR="0077414D" w:rsidRDefault="0077414D" w:rsidP="009705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Georgia">
    <w:altName w:val="﷽﷽﷽﷽﷽﷽﷽﷽ꯀį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rriweather">
    <w:altName w:val="Cambria"/>
    <w:panose1 w:val="020B0604020202020204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DCDCDD" w14:textId="77777777" w:rsidR="0077414D" w:rsidRDefault="0077414D" w:rsidP="00970586">
      <w:pPr>
        <w:spacing w:after="0" w:line="240" w:lineRule="auto"/>
      </w:pPr>
      <w:r>
        <w:separator/>
      </w:r>
    </w:p>
  </w:footnote>
  <w:footnote w:type="continuationSeparator" w:id="0">
    <w:p w14:paraId="5B6BA320" w14:textId="77777777" w:rsidR="0077414D" w:rsidRDefault="0077414D" w:rsidP="009705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F743A62"/>
    <w:multiLevelType w:val="hybridMultilevel"/>
    <w:tmpl w:val="F3103664"/>
    <w:lvl w:ilvl="0" w:tplc="08090001">
      <w:start w:val="1"/>
      <w:numFmt w:val="bullet"/>
      <w:lvlText w:val=""/>
      <w:lvlJc w:val="left"/>
      <w:pPr>
        <w:ind w:left="1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2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360" w:hanging="360"/>
      </w:pPr>
      <w:rPr>
        <w:rFonts w:ascii="Wingdings" w:hAnsi="Wingdings" w:hint="default"/>
      </w:rPr>
    </w:lvl>
  </w:abstractNum>
  <w:abstractNum w:abstractNumId="10" w15:restartNumberingAfterBreak="0">
    <w:nsid w:val="33D5317E"/>
    <w:multiLevelType w:val="hybridMultilevel"/>
    <w:tmpl w:val="E52A09D6"/>
    <w:lvl w:ilvl="0" w:tplc="08090001">
      <w:start w:val="1"/>
      <w:numFmt w:val="bullet"/>
      <w:lvlText w:val=""/>
      <w:lvlJc w:val="left"/>
      <w:pPr>
        <w:ind w:left="1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2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360" w:hanging="360"/>
      </w:pPr>
      <w:rPr>
        <w:rFonts w:ascii="Wingdings" w:hAnsi="Wingdings" w:hint="default"/>
      </w:rPr>
    </w:lvl>
  </w:abstractNum>
  <w:abstractNum w:abstractNumId="11" w15:restartNumberingAfterBreak="0">
    <w:nsid w:val="744B21FD"/>
    <w:multiLevelType w:val="hybridMultilevel"/>
    <w:tmpl w:val="DCCC3E06"/>
    <w:lvl w:ilvl="0" w:tplc="08090001">
      <w:start w:val="1"/>
      <w:numFmt w:val="bullet"/>
      <w:lvlText w:val=""/>
      <w:lvlJc w:val="left"/>
      <w:pPr>
        <w:ind w:left="1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2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3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1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isplayBackgroundShape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B3F0B"/>
    <w:rsid w:val="000D5D84"/>
    <w:rsid w:val="001020F1"/>
    <w:rsid w:val="0015074B"/>
    <w:rsid w:val="001A7EC7"/>
    <w:rsid w:val="00233DD4"/>
    <w:rsid w:val="0029639D"/>
    <w:rsid w:val="002B0D61"/>
    <w:rsid w:val="00326F90"/>
    <w:rsid w:val="00342D65"/>
    <w:rsid w:val="00433525"/>
    <w:rsid w:val="0046548D"/>
    <w:rsid w:val="00651F32"/>
    <w:rsid w:val="00652CD8"/>
    <w:rsid w:val="006A0CAE"/>
    <w:rsid w:val="00707D95"/>
    <w:rsid w:val="00722EB1"/>
    <w:rsid w:val="0077414D"/>
    <w:rsid w:val="007D7616"/>
    <w:rsid w:val="008A4FA9"/>
    <w:rsid w:val="00970586"/>
    <w:rsid w:val="00986F25"/>
    <w:rsid w:val="009F6986"/>
    <w:rsid w:val="00AA1D8D"/>
    <w:rsid w:val="00AD46D7"/>
    <w:rsid w:val="00B25E20"/>
    <w:rsid w:val="00B47730"/>
    <w:rsid w:val="00C1415E"/>
    <w:rsid w:val="00C63FF7"/>
    <w:rsid w:val="00C943B9"/>
    <w:rsid w:val="00CB0664"/>
    <w:rsid w:val="00CB4FB0"/>
    <w:rsid w:val="00CB5614"/>
    <w:rsid w:val="00CE7301"/>
    <w:rsid w:val="00D516EB"/>
    <w:rsid w:val="00E04B3C"/>
    <w:rsid w:val="00ED5E8B"/>
    <w:rsid w:val="00F31B71"/>
    <w:rsid w:val="00F550D7"/>
    <w:rsid w:val="00FC693F"/>
    <w:rsid w:val="00FE3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3129487"/>
  <w14:defaultImageDpi w14:val="300"/>
  <w15:docId w15:val="{1D83AB51-37C2-E84E-A8C9-4D2DC5D07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651F3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1F32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0D5D8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48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chin03garg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474</Words>
  <Characters>3079</Characters>
  <Application>Microsoft Office Word</Application>
  <DocSecurity>0</DocSecurity>
  <Lines>51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Office User</cp:lastModifiedBy>
  <cp:revision>3</cp:revision>
  <cp:lastPrinted>2021-05-17T17:27:00Z</cp:lastPrinted>
  <dcterms:created xsi:type="dcterms:W3CDTF">2021-05-17T19:55:00Z</dcterms:created>
  <dcterms:modified xsi:type="dcterms:W3CDTF">2021-05-17T19:56:00Z</dcterms:modified>
  <cp:category/>
</cp:coreProperties>
</file>